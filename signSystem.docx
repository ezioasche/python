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0B1" w:rsidRDefault="00481DEB">
      <w:pPr>
        <w:pStyle w:val="1"/>
      </w:pPr>
      <w:r>
        <w:t>SignSystemApplication.java</w:t>
      </w:r>
    </w:p>
    <w:p w:rsidR="009C20B1" w:rsidRDefault="00481DEB">
      <w:r>
        <w:t>package com.isl;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  <w:t xml:space="preserve">import </w:t>
      </w:r>
      <w:r>
        <w:t>org.springframework.scheduling.annotation.EnableScheduling;</w:t>
      </w:r>
      <w:r>
        <w:br/>
      </w:r>
      <w:r>
        <w:br/>
        <w:t>@SpringBootApplication</w:t>
      </w:r>
      <w:r>
        <w:br/>
        <w:t>@EnableScheduling</w:t>
      </w:r>
      <w:r>
        <w:br/>
        <w:t>public class SignSystemApplication {</w:t>
      </w:r>
      <w:r>
        <w:br/>
      </w:r>
      <w:r>
        <w:br/>
      </w:r>
      <w:r>
        <w:tab/>
        <w:t>public static void main(String[] args) {</w:t>
      </w:r>
      <w:r>
        <w:br/>
      </w:r>
      <w:r>
        <w:tab/>
      </w:r>
      <w:r>
        <w:tab/>
        <w:t>SpringApplication.run(SignSystemApplication.class, args);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CheckAd</w:t>
      </w:r>
      <w:r>
        <w:t>vice.java</w:t>
      </w:r>
    </w:p>
    <w:p w:rsidR="009C20B1" w:rsidRDefault="00481DEB">
      <w:r>
        <w:t>package com.isl.advice;</w:t>
      </w:r>
      <w:r>
        <w:br/>
      </w:r>
      <w:r>
        <w:br/>
      </w:r>
      <w:r>
        <w:br/>
        <w:t>import java.io.UnsupportedEncodingException;</w:t>
      </w:r>
      <w:r>
        <w:br/>
      </w:r>
      <w:r>
        <w:br/>
        <w:t>import org.springframework.http.HttpStatus;</w:t>
      </w:r>
      <w:r>
        <w:br/>
        <w:t>import org.springframework.http.ResponseEntity;</w:t>
      </w:r>
      <w:r>
        <w:br/>
        <w:t>import org.springframework.web.bind.annotation.ControllerAdvice;</w:t>
      </w:r>
      <w:r>
        <w:br/>
        <w:t>import org.spring</w:t>
      </w:r>
      <w:r>
        <w:t>framework.web.bind.annotation.ExceptionHandler;</w:t>
      </w:r>
      <w:r>
        <w:br/>
        <w:t>import org.springframework.web.bind.support.WebExchangeBindException;</w:t>
      </w:r>
      <w:r>
        <w:br/>
      </w:r>
      <w:r>
        <w:br/>
        <w:t>import com.isl.advice.exceptions.CheckException;</w:t>
      </w:r>
      <w:r>
        <w:br/>
      </w:r>
      <w:r>
        <w:br/>
        <w:t>/**</w:t>
      </w:r>
      <w:r>
        <w:br/>
        <w:t xml:space="preserve"> * </w:t>
      </w:r>
      <w:r>
        <w:t>异常处理切面</w:t>
      </w:r>
      <w:r>
        <w:br/>
        <w:t xml:space="preserve"> * @author Jason</w:t>
      </w:r>
      <w:r>
        <w:br/>
        <w:t xml:space="preserve"> *</w:t>
      </w:r>
      <w:r>
        <w:br/>
        <w:t xml:space="preserve"> */</w:t>
      </w:r>
      <w:r>
        <w:br/>
        <w:t>@ControllerAdvice</w:t>
      </w:r>
      <w:r>
        <w:br/>
        <w:t>public class CheckAdvice {</w:t>
      </w:r>
      <w:r>
        <w:br/>
      </w:r>
      <w:r>
        <w:br/>
      </w:r>
      <w:r>
        <w:lastRenderedPageBreak/>
        <w:tab/>
        <w:t>@E</w:t>
      </w:r>
      <w:r>
        <w:t>xceptionHandler(CheckException.class)</w:t>
      </w:r>
      <w:r>
        <w:br/>
      </w:r>
      <w:r>
        <w:tab/>
        <w:t>public ResponseEntity&lt;String&gt; handleBindException(CheckException e){</w:t>
      </w:r>
      <w:r>
        <w:br/>
      </w:r>
      <w:r>
        <w:tab/>
      </w:r>
      <w:r>
        <w:tab/>
        <w:t>return new ResponseEntity&lt;String&gt;("</w:t>
      </w:r>
      <w:r>
        <w:t>错误的字段</w:t>
      </w:r>
      <w:r>
        <w:t>:"+e.getLocation()+"</w:t>
      </w:r>
      <w:r>
        <w:t>错误的原因</w:t>
      </w:r>
      <w:r>
        <w:t>:"+e.getReason(),HttpStatus.BAD_REQUEST);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</w:r>
      <w:r>
        <w:br/>
      </w:r>
      <w:r>
        <w:tab/>
        <w:t>@ExceptionHandler(WebExchangeBi</w:t>
      </w:r>
      <w:r>
        <w:t>ndException.class)</w:t>
      </w:r>
      <w:r>
        <w:br/>
      </w:r>
      <w:r>
        <w:tab/>
        <w:t>public ResponseEntity&lt;String&gt; handleBindException(WebExchangeBindException e){</w:t>
      </w:r>
      <w:r>
        <w:br/>
      </w:r>
      <w:r>
        <w:tab/>
      </w:r>
      <w:r>
        <w:tab/>
        <w:t>return new ResponseEntity&lt;String&gt;(e.getFieldErrors().stream().map(ex-&gt;ex.getField()+":"+ex.getDefaultMessage())</w:t>
      </w:r>
      <w:r>
        <w:br/>
      </w:r>
      <w:r>
        <w:tab/>
      </w:r>
      <w:r>
        <w:tab/>
      </w:r>
      <w:r>
        <w:tab/>
      </w:r>
      <w:r>
        <w:tab/>
        <w:t>.reduce("",(s1,s2)-&gt;s1+"\n"+s2),HttpSta</w:t>
      </w:r>
      <w:r>
        <w:t>tus.BAD_REQUEST);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用户身份范围异常</w:t>
      </w:r>
      <w:r>
        <w:br/>
      </w:r>
      <w:r>
        <w:tab/>
        <w:t xml:space="preserve"> * @param e</w:t>
      </w:r>
      <w:r>
        <w:br/>
      </w:r>
      <w:r>
        <w:tab/>
        <w:t xml:space="preserve"> * @return</w:t>
      </w:r>
      <w:r>
        <w:br/>
      </w:r>
      <w:r>
        <w:tab/>
        <w:t xml:space="preserve"> */</w:t>
      </w:r>
      <w:r>
        <w:br/>
      </w:r>
      <w:r>
        <w:tab/>
        <w:t>@ExceptionHandler(IllegalArgumentException.class)</w:t>
      </w:r>
      <w:r>
        <w:br/>
      </w:r>
      <w:r>
        <w:tab/>
        <w:t>public ResponseEntity&lt;String&gt; handleBindException(IllegalArgumentException e){</w:t>
      </w:r>
      <w:r>
        <w:br/>
      </w:r>
      <w:r>
        <w:tab/>
      </w:r>
      <w:r>
        <w:tab/>
        <w:t>return new ResponseEntity&lt;String&gt;(e.getMessage(),Htt</w:t>
      </w:r>
      <w:r>
        <w:t>pStatus.BAD_REQUEST);</w:t>
      </w:r>
      <w:r>
        <w:br/>
      </w:r>
      <w:r>
        <w:tab/>
        <w:t>}</w:t>
      </w:r>
      <w:r>
        <w:br/>
      </w:r>
      <w:r>
        <w:br/>
      </w:r>
      <w:r>
        <w:br/>
      </w:r>
      <w:r>
        <w:tab/>
        <w:t>/**</w:t>
      </w:r>
      <w:r>
        <w:br/>
      </w:r>
      <w:r>
        <w:tab/>
        <w:t xml:space="preserve"> * String</w:t>
      </w:r>
      <w:r>
        <w:t>转</w:t>
      </w:r>
      <w:r>
        <w:t>byte</w:t>
      </w:r>
      <w:r>
        <w:t>错误异常</w:t>
      </w:r>
      <w:r>
        <w:br/>
      </w:r>
      <w:r>
        <w:tab/>
        <w:t xml:space="preserve"> * @param e</w:t>
      </w:r>
      <w:r>
        <w:br/>
      </w:r>
      <w:r>
        <w:tab/>
        <w:t xml:space="preserve"> * @return</w:t>
      </w:r>
      <w:r>
        <w:br/>
      </w:r>
      <w:r>
        <w:tab/>
        <w:t xml:space="preserve"> */</w:t>
      </w:r>
      <w:r>
        <w:br/>
      </w:r>
      <w:r>
        <w:tab/>
        <w:t>@ExceptionHandler(UnsupportedEncodingException.class)</w:t>
      </w:r>
      <w:r>
        <w:br/>
      </w:r>
      <w:r>
        <w:tab/>
        <w:t>public ResponseEntity&lt;String&gt; handleBindException(UnsupportedEncodingException e){</w:t>
      </w:r>
      <w:r>
        <w:br/>
      </w:r>
      <w:r>
        <w:tab/>
      </w:r>
      <w:r>
        <w:tab/>
        <w:t>return new ResponseEntity&lt;String&gt;</w:t>
      </w:r>
      <w:r>
        <w:t>(e.getMessage(),HttpStatus.BAD_REQUEST);</w:t>
      </w:r>
      <w:r>
        <w:br/>
      </w:r>
      <w:r>
        <w:tab/>
        <w:t>}</w:t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CheckException.java</w:t>
      </w:r>
    </w:p>
    <w:p w:rsidR="009C20B1" w:rsidRDefault="00481DEB">
      <w:r>
        <w:t>package com.isl.advice.exceptions;</w:t>
      </w:r>
      <w:r>
        <w:br/>
      </w:r>
      <w:r>
        <w:br/>
        <w:t>import lombok.Data;</w:t>
      </w:r>
      <w:r>
        <w:br/>
      </w:r>
      <w:r>
        <w:br/>
        <w:t>@Data</w:t>
      </w:r>
      <w:r>
        <w:br/>
        <w:t>public class CheckException extends RuntimeException {</w:t>
      </w:r>
      <w:r>
        <w:br/>
      </w:r>
      <w:r>
        <w:br/>
      </w:r>
      <w:r>
        <w:tab/>
        <w:t>private static final long serialVersionUID = 1L;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出错的字段</w:t>
      </w:r>
      <w:r>
        <w:br/>
      </w:r>
      <w:r>
        <w:tab/>
        <w:t xml:space="preserve"> </w:t>
      </w:r>
      <w:r>
        <w:t>*/</w:t>
      </w:r>
      <w:r>
        <w:br/>
      </w:r>
      <w:r>
        <w:tab/>
        <w:t>private String location;</w:t>
      </w:r>
      <w:r>
        <w:br/>
      </w:r>
      <w:r>
        <w:tab/>
        <w:t>/**</w:t>
      </w:r>
      <w:r>
        <w:br/>
      </w:r>
      <w:r>
        <w:tab/>
        <w:t xml:space="preserve"> * </w:t>
      </w:r>
      <w:r>
        <w:t>出错原因</w:t>
      </w:r>
      <w:r>
        <w:br/>
      </w:r>
      <w:r>
        <w:tab/>
        <w:t xml:space="preserve"> */</w:t>
      </w:r>
      <w:r>
        <w:br/>
      </w:r>
      <w:r>
        <w:tab/>
        <w:t>private String reason;</w:t>
      </w:r>
      <w:r>
        <w:br/>
      </w:r>
      <w:r>
        <w:tab/>
      </w:r>
      <w:r>
        <w:br/>
      </w:r>
      <w:r>
        <w:tab/>
      </w:r>
      <w:r>
        <w:br/>
      </w:r>
      <w:r>
        <w:tab/>
        <w:t>public CheckException() 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br/>
      </w:r>
      <w:r>
        <w:tab/>
        <w:t>public CheckException(String message, Throwable cause, boolean enableSuppression, boolean writableStackTrace) {</w:t>
      </w:r>
      <w:r>
        <w:br/>
      </w:r>
      <w:r>
        <w:tab/>
      </w:r>
      <w:r>
        <w:tab/>
        <w:t>super(message, cause, e</w:t>
      </w:r>
      <w:r>
        <w:t>nableSuppression, writableStackTrace);</w:t>
      </w:r>
      <w:r>
        <w:br/>
      </w:r>
      <w:r>
        <w:tab/>
        <w:t>}</w:t>
      </w:r>
      <w:r>
        <w:br/>
      </w:r>
      <w:r>
        <w:br/>
      </w:r>
      <w:r>
        <w:tab/>
        <w:t>public CheckException(String message, Throwable cause) {</w:t>
      </w:r>
      <w:r>
        <w:br/>
      </w:r>
      <w:r>
        <w:tab/>
      </w:r>
      <w:r>
        <w:tab/>
        <w:t>super(message, cause);</w:t>
      </w:r>
      <w:r>
        <w:br/>
      </w:r>
      <w:r>
        <w:tab/>
        <w:t>}</w:t>
      </w:r>
      <w:r>
        <w:br/>
      </w:r>
      <w:r>
        <w:br/>
      </w:r>
      <w:r>
        <w:tab/>
        <w:t>public CheckException(String message) {</w:t>
      </w:r>
      <w:r>
        <w:br/>
      </w:r>
      <w:r>
        <w:tab/>
      </w:r>
      <w:r>
        <w:tab/>
        <w:t>super(message);</w:t>
      </w:r>
      <w:r>
        <w:br/>
      </w:r>
      <w:r>
        <w:tab/>
        <w:t>}</w:t>
      </w:r>
      <w:r>
        <w:br/>
      </w:r>
      <w:r>
        <w:br/>
      </w:r>
      <w:r>
        <w:tab/>
        <w:t>public CheckException(Throwable cause) {</w:t>
      </w:r>
      <w:r>
        <w:br/>
      </w:r>
      <w:r>
        <w:tab/>
      </w:r>
      <w:r>
        <w:tab/>
        <w:t>super(cause);</w:t>
      </w:r>
      <w:r>
        <w:br/>
      </w:r>
      <w:r>
        <w:tab/>
        <w:t>}</w:t>
      </w:r>
      <w:r>
        <w:br/>
      </w:r>
      <w:r>
        <w:br/>
      </w:r>
      <w:r>
        <w:tab/>
      </w:r>
      <w:r>
        <w:t>public CheckException(String location, String reason) {</w:t>
      </w:r>
      <w:r>
        <w:br/>
      </w:r>
      <w:r>
        <w:lastRenderedPageBreak/>
        <w:tab/>
      </w:r>
      <w:r>
        <w:tab/>
        <w:t>super();</w:t>
      </w:r>
      <w:r>
        <w:br/>
      </w:r>
      <w:r>
        <w:tab/>
      </w:r>
      <w:r>
        <w:tab/>
        <w:t>this.location = location;</w:t>
      </w:r>
      <w:r>
        <w:br/>
      </w:r>
      <w:r>
        <w:tab/>
      </w:r>
      <w:r>
        <w:tab/>
        <w:t>this.reason = reason;</w:t>
      </w:r>
      <w:r>
        <w:br/>
      </w:r>
      <w:r>
        <w:tab/>
        <w:t>}</w:t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QuartzConfig.java</w:t>
      </w:r>
    </w:p>
    <w:p w:rsidR="009C20B1" w:rsidRDefault="00481DEB">
      <w:r>
        <w:t>package com.isl.config;</w:t>
      </w:r>
      <w:r>
        <w:br/>
      </w:r>
      <w:r>
        <w:br/>
        <w:t>import org.springframework.context.annotation.Bean;</w:t>
      </w:r>
      <w:r>
        <w:br/>
        <w:t>import org.springframework.context</w:t>
      </w:r>
      <w:r>
        <w:t>.annotation.Configuration;</w:t>
      </w:r>
      <w:r>
        <w:br/>
        <w:t>import org.springframework.scheduling.quartz.JobDetailFactoryBean;</w:t>
      </w:r>
      <w:r>
        <w:br/>
        <w:t xml:space="preserve">import </w:t>
      </w:r>
      <w:proofErr w:type="spellStart"/>
      <w:r>
        <w:t>org.springframework.scheduling.quartz.SchedulerFactoryBean</w:t>
      </w:r>
      <w:proofErr w:type="spellEnd"/>
      <w:r>
        <w:t>;</w:t>
      </w:r>
      <w:r>
        <w:br/>
        <w:t xml:space="preserve">import </w:t>
      </w:r>
      <w:proofErr w:type="spellStart"/>
      <w:r>
        <w:t>org.springframework.scheduling.quartz.SimpleTriggerFactoryBean</w:t>
      </w:r>
      <w:proofErr w:type="spellEnd"/>
      <w:r>
        <w:t>;</w:t>
      </w:r>
      <w:r>
        <w:br/>
      </w:r>
      <w:bookmarkStart w:id="0" w:name="_GoBack"/>
      <w:bookmarkEnd w:id="0"/>
      <w:r>
        <w:br/>
        <w:t xml:space="preserve">import </w:t>
      </w:r>
      <w:proofErr w:type="spellStart"/>
      <w:r>
        <w:t>com.isl.quartz.M</w:t>
      </w:r>
      <w:r>
        <w:t>yAdaptableJobFactory</w:t>
      </w:r>
      <w:proofErr w:type="spellEnd"/>
      <w:r>
        <w:t>;</w:t>
      </w:r>
      <w:r>
        <w:br/>
        <w:t>import com.isl.quartz.QuartzOne;</w:t>
      </w:r>
      <w:r>
        <w:br/>
      </w:r>
      <w:r>
        <w:br/>
        <w:t>@Configuration</w:t>
      </w:r>
      <w:r>
        <w:br/>
        <w:t>public class QuartzConfig {</w:t>
      </w:r>
      <w:r>
        <w:br/>
      </w:r>
      <w:r>
        <w:tab/>
        <w:t>/***</w:t>
      </w:r>
      <w:r>
        <w:br/>
      </w:r>
      <w:r>
        <w:tab/>
        <w:t xml:space="preserve"> * 1</w:t>
      </w:r>
      <w:r>
        <w:t>创建</w:t>
      </w:r>
      <w:r>
        <w:t>Job</w:t>
      </w:r>
      <w:r>
        <w:t>对象</w:t>
      </w:r>
      <w:r>
        <w:br/>
      </w:r>
      <w:r>
        <w:tab/>
        <w:t xml:space="preserve"> */</w:t>
      </w:r>
      <w:r>
        <w:br/>
      </w:r>
      <w:r>
        <w:tab/>
        <w:t>@Bean</w:t>
      </w:r>
      <w:r>
        <w:br/>
      </w:r>
      <w:r>
        <w:tab/>
        <w:t>public JobDetailFactoryBean jobDetailFactoryBean()</w:t>
      </w:r>
      <w:r>
        <w:br/>
      </w:r>
      <w:r>
        <w:tab/>
        <w:t>{</w:t>
      </w:r>
      <w:r>
        <w:br/>
      </w:r>
      <w:r>
        <w:tab/>
      </w:r>
      <w:r>
        <w:tab/>
        <w:t>JobDetailFactoryBean factoryBean =new JobDetailFactoryBean();</w:t>
      </w:r>
      <w:r>
        <w:br/>
      </w:r>
      <w:r>
        <w:tab/>
      </w:r>
      <w:r>
        <w:tab/>
        <w:t>facto</w:t>
      </w:r>
      <w:r>
        <w:t>ryBean.setJobClass(QuartzOne.class);</w:t>
      </w:r>
      <w:r>
        <w:br/>
      </w:r>
      <w:r>
        <w:tab/>
      </w:r>
      <w:r>
        <w:tab/>
        <w:t>return factoryBean;</w:t>
      </w:r>
      <w:r>
        <w:br/>
      </w:r>
      <w:r>
        <w:tab/>
        <w:t>}</w:t>
      </w:r>
      <w:r>
        <w:br/>
      </w:r>
      <w:r>
        <w:tab/>
        <w:t>/***</w:t>
      </w:r>
      <w:r>
        <w:br/>
      </w:r>
      <w:r>
        <w:tab/>
        <w:t xml:space="preserve"> * 2</w:t>
      </w:r>
      <w:r>
        <w:t>创建</w:t>
      </w:r>
      <w:r>
        <w:t>Trigger</w:t>
      </w:r>
      <w:r>
        <w:t>对象</w:t>
      </w:r>
      <w:r>
        <w:br/>
      </w:r>
      <w:r>
        <w:tab/>
        <w:t xml:space="preserve"> */</w:t>
      </w:r>
      <w:r>
        <w:br/>
      </w:r>
      <w:r>
        <w:tab/>
        <w:t>@Bean</w:t>
      </w:r>
      <w:r>
        <w:br/>
      </w:r>
      <w:r>
        <w:tab/>
        <w:t>public SimpleTriggerFactoryBean simpleTriggerFactoryBean(JobDetailFactoryBean jobDetailFactoryBean) {</w:t>
      </w:r>
      <w:r>
        <w:br/>
      </w:r>
      <w:r>
        <w:tab/>
      </w:r>
      <w:r>
        <w:tab/>
        <w:t>SimpleTriggerFactoryBean factoryBean = new SimpleTrigg</w:t>
      </w:r>
      <w:r>
        <w:t>erFactoryBean();</w:t>
      </w:r>
      <w:r>
        <w:br/>
      </w:r>
      <w:r>
        <w:tab/>
      </w:r>
      <w:r>
        <w:tab/>
        <w:t>factoryBean.setJobDetail(jobDetailFactoryBean.getObject());</w:t>
      </w:r>
      <w:r>
        <w:br/>
      </w:r>
      <w:r>
        <w:tab/>
      </w:r>
      <w:r>
        <w:tab/>
        <w:t>//</w:t>
      </w:r>
      <w:r>
        <w:t>执行间隔</w:t>
      </w:r>
      <w:r>
        <w:t xml:space="preserve">  </w:t>
      </w:r>
      <w:r>
        <w:t>毫秒</w:t>
      </w:r>
      <w:r>
        <w:br/>
      </w:r>
      <w:r>
        <w:lastRenderedPageBreak/>
        <w:tab/>
      </w:r>
      <w:r>
        <w:tab/>
        <w:t>factoryBean.setRepeatInterval(2000);</w:t>
      </w:r>
      <w:r>
        <w:br/>
      </w:r>
      <w:r>
        <w:tab/>
      </w:r>
      <w:r>
        <w:tab/>
        <w:t>//</w:t>
      </w:r>
      <w:r>
        <w:t>重复次数</w:t>
      </w:r>
      <w:r>
        <w:br/>
      </w:r>
      <w:r>
        <w:tab/>
      </w:r>
      <w:r>
        <w:tab/>
        <w:t>//factoryBean.setRepeatCount(0);</w:t>
      </w:r>
      <w:r>
        <w:br/>
      </w:r>
      <w:r>
        <w:tab/>
      </w:r>
      <w:r>
        <w:tab/>
        <w:t>return factoryBean;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</w:r>
      <w:r>
        <w:br/>
      </w:r>
      <w:r>
        <w:tab/>
      </w:r>
      <w:r>
        <w:br/>
      </w:r>
      <w:r>
        <w:tab/>
        <w:t>/***</w:t>
      </w:r>
      <w:r>
        <w:br/>
      </w:r>
      <w:r>
        <w:tab/>
        <w:t xml:space="preserve"> * 3</w:t>
      </w:r>
      <w:r>
        <w:t>创建</w:t>
      </w:r>
      <w:r>
        <w:t>Scheduler</w:t>
      </w:r>
      <w:r>
        <w:t>对象</w:t>
      </w:r>
      <w:r>
        <w:br/>
      </w:r>
      <w:r>
        <w:tab/>
        <w:t xml:space="preserve"> */</w:t>
      </w:r>
      <w:r>
        <w:br/>
      </w:r>
      <w:r>
        <w:tab/>
        <w:t>@Bean</w:t>
      </w:r>
      <w:r>
        <w:br/>
      </w:r>
      <w:r>
        <w:tab/>
        <w:t>public Sched</w:t>
      </w:r>
      <w:r>
        <w:t>ulerFactoryBean schedulerFactoryBean(SimpleTriggerFactoryBean simpleTriggerFactoryBean,MyAdaptableJobFactory myAdaptableJobFactory)</w:t>
      </w:r>
      <w:r>
        <w:br/>
      </w:r>
      <w:r>
        <w:tab/>
        <w:t>{</w:t>
      </w:r>
      <w:r>
        <w:br/>
      </w:r>
      <w:r>
        <w:tab/>
      </w:r>
      <w:r>
        <w:tab/>
        <w:t>SchedulerFactoryBean schedulerFactoryBean= new SchedulerFactoryBean();</w:t>
      </w:r>
      <w:r>
        <w:br/>
      </w:r>
      <w:r>
        <w:tab/>
      </w:r>
      <w:r>
        <w:tab/>
        <w:t>schedulerFactoryBean.setTriggers(simpleTrigger</w:t>
      </w:r>
      <w:r>
        <w:t>FactoryBean.getObject());</w:t>
      </w:r>
      <w:r>
        <w:br/>
      </w:r>
      <w:r>
        <w:tab/>
      </w:r>
      <w:r>
        <w:tab/>
        <w:t>schedulerFactoryBean.setJobFactory(myAdaptableJobFactory);</w:t>
      </w:r>
      <w:r>
        <w:br/>
      </w:r>
      <w:r>
        <w:tab/>
      </w:r>
      <w:r>
        <w:tab/>
        <w:t>return schedulerFactoryBean;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SwaggerConfig.java</w:t>
      </w:r>
    </w:p>
    <w:p w:rsidR="009C20B1" w:rsidRDefault="00481DEB">
      <w:r>
        <w:t>package com.isl.config;</w:t>
      </w:r>
      <w:r>
        <w:br/>
      </w:r>
      <w:r>
        <w:br/>
        <w:t>import org.springframework.context.annotation.Bean;</w:t>
      </w:r>
      <w:r>
        <w:br/>
        <w:t>import org.springframework.context.</w:t>
      </w:r>
      <w:r>
        <w:t>annotation.Configuration;</w:t>
      </w:r>
      <w:r>
        <w:br/>
      </w:r>
      <w:r>
        <w:br/>
        <w:t>import io.swagger.annotations.ApiOperation;</w:t>
      </w:r>
      <w:r>
        <w:br/>
        <w:t>import springfox.documentation.builders.RequestHandlerSelectors;</w:t>
      </w:r>
      <w:r>
        <w:br/>
        <w:t>import springfox.documentation.spi.DocumentationType;</w:t>
      </w:r>
      <w:r>
        <w:br/>
        <w:t>import springfox.documentation.spring.web.plugins.Docket;</w:t>
      </w:r>
      <w:r>
        <w:br/>
        <w:t>import s</w:t>
      </w:r>
      <w:r>
        <w:t>pringfox.documentation.swagger2.annotations.EnableSwagger2;</w:t>
      </w:r>
      <w:r>
        <w:br/>
      </w:r>
      <w:r>
        <w:br/>
        <w:t>@Configuration</w:t>
      </w:r>
      <w:r>
        <w:br/>
        <w:t>@EnableSwagger2</w:t>
      </w:r>
      <w:r>
        <w:br/>
        <w:t>public class SwaggerConfig{</w:t>
      </w:r>
      <w:r>
        <w:br/>
      </w:r>
      <w:r>
        <w:tab/>
        <w:t>@Bean</w:t>
      </w:r>
      <w:r>
        <w:br/>
        <w:t xml:space="preserve">    public Docket swaggerSpringMvcPlugin() {</w:t>
      </w:r>
      <w:r>
        <w:br/>
        <w:t xml:space="preserve">        return new Docket(DocumentationType.SWAGGER_2)</w:t>
      </w:r>
      <w:r>
        <w:br/>
      </w:r>
      <w:r>
        <w:lastRenderedPageBreak/>
        <w:t xml:space="preserve">        </w:t>
      </w:r>
      <w:r>
        <w:tab/>
      </w:r>
      <w:r>
        <w:tab/>
        <w:t>.select()</w:t>
      </w:r>
      <w:r>
        <w:br/>
        <w:t xml:space="preserve">        </w:t>
      </w:r>
      <w:r>
        <w:tab/>
      </w:r>
      <w:r>
        <w:tab/>
        <w:t>.apis(RequestHandlerSelectors.withMethodAnnotation(ApiOperation.class))</w:t>
      </w:r>
      <w:r>
        <w:br/>
        <w:t xml:space="preserve">        </w:t>
      </w:r>
      <w:r>
        <w:tab/>
      </w:r>
      <w:r>
        <w:tab/>
        <w:t>.build();</w:t>
      </w:r>
      <w:r>
        <w:br/>
        <w:t xml:space="preserve">    }</w:t>
      </w:r>
      <w:r>
        <w:br/>
        <w:t>}</w:t>
      </w:r>
      <w:r>
        <w:br/>
      </w:r>
    </w:p>
    <w:p w:rsidR="009C20B1" w:rsidRDefault="00481DEB">
      <w:pPr>
        <w:pStyle w:val="1"/>
      </w:pPr>
      <w:r>
        <w:t>WebConfig.java</w:t>
      </w:r>
    </w:p>
    <w:p w:rsidR="009C20B1" w:rsidRDefault="00481DEB">
      <w:r>
        <w:t>package com.isl.config;</w:t>
      </w:r>
      <w:r>
        <w:br/>
      </w:r>
      <w:r>
        <w:br/>
        <w:t>import java.util.Date;</w:t>
      </w:r>
      <w:r>
        <w:br/>
        <w:t>import java.util.Locale;</w:t>
      </w:r>
      <w:r>
        <w:br/>
      </w:r>
      <w:r>
        <w:br/>
        <w:t>import org.springframework.context.annotation.Configuration;</w:t>
      </w:r>
      <w:r>
        <w:br/>
        <w:t>impo</w:t>
      </w:r>
      <w:r>
        <w:t>rt org.springframework.format.Formatter;</w:t>
      </w:r>
      <w:r>
        <w:br/>
        <w:t>import org.springframework.format.FormatterRegistry;</w:t>
      </w:r>
      <w:r>
        <w:br/>
        <w:t>import org.springframework.web.servlet.config.annotation.CorsRegistry;</w:t>
      </w:r>
      <w:r>
        <w:br/>
        <w:t>import org.springframework.web.servlet.config.annotation.WebMvcConfigurer;</w:t>
      </w:r>
      <w:r>
        <w:br/>
      </w:r>
      <w:r>
        <w:br/>
        <w:t>@Configuration</w:t>
      </w:r>
      <w:r>
        <w:br/>
      </w:r>
      <w:r>
        <w:t>public class WebConfig implements WebMvcConfigurer {</w:t>
      </w:r>
      <w:r>
        <w:br/>
        <w:t xml:space="preserve">    @Override</w:t>
      </w:r>
      <w:r>
        <w:br/>
        <w:t xml:space="preserve">    public void addFormatters(FormatterRegistry registry) {</w:t>
      </w:r>
      <w:r>
        <w:br/>
        <w:t xml:space="preserve">        registry.addFormatter(new Formatter&lt;Date&gt;() {</w:t>
      </w:r>
      <w:r>
        <w:br/>
        <w:t xml:space="preserve">            @Override</w:t>
      </w:r>
      <w:r>
        <w:br/>
        <w:t xml:space="preserve">            public Date parse(String date, Locale loc</w:t>
      </w:r>
      <w:r>
        <w:t>ale) {</w:t>
      </w:r>
      <w:r>
        <w:br/>
        <w:t xml:space="preserve">                return new Date(Long.parseLong(date));</w:t>
      </w:r>
      <w:r>
        <w:br/>
        <w:t xml:space="preserve">            }</w:t>
      </w:r>
      <w:r>
        <w:br/>
      </w:r>
      <w:r>
        <w:br/>
        <w:t xml:space="preserve">            @Override</w:t>
      </w:r>
      <w:r>
        <w:br/>
        <w:t xml:space="preserve">            public String print(Date date, Locale locale) {</w:t>
      </w:r>
      <w:r>
        <w:br/>
        <w:t xml:space="preserve">                return Long.valueOf(date.getTime()).toString();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</w:t>
      </w:r>
      <w:r>
        <w:t xml:space="preserve">   </w:t>
      </w:r>
      <w:r>
        <w:br/>
        <w:t xml:space="preserve">//    @Override </w:t>
      </w:r>
      <w:r>
        <w:br/>
        <w:t xml:space="preserve">    //</w:t>
      </w:r>
      <w:r>
        <w:t>允许所有跨域访问</w:t>
      </w:r>
      <w:r>
        <w:br/>
        <w:t xml:space="preserve">//    public void addCorsMappings(CorsRegistry registry) { </w:t>
      </w:r>
      <w:r>
        <w:br/>
        <w:t>//    registry.addMapping(" /**");</w:t>
      </w:r>
      <w:r>
        <w:br/>
        <w:t>//    }</w:t>
      </w:r>
      <w:r>
        <w:br/>
        <w:t>}</w:t>
      </w:r>
    </w:p>
    <w:p w:rsidR="009C20B1" w:rsidRDefault="00481DEB">
      <w:pPr>
        <w:pStyle w:val="1"/>
      </w:pPr>
      <w:r>
        <w:lastRenderedPageBreak/>
        <w:t>AcademyController.java</w:t>
      </w:r>
    </w:p>
    <w:p w:rsidR="009C20B1" w:rsidRDefault="00481DEB">
      <w:r>
        <w:t>package com.isl.controller;</w:t>
      </w:r>
      <w:r>
        <w:br/>
      </w:r>
      <w:r>
        <w:br/>
        <w:t>import java.util.ArrayList;</w:t>
      </w:r>
      <w:r>
        <w:br/>
        <w:t>import java.util.Date;</w:t>
      </w:r>
      <w:r>
        <w:br/>
        <w:t>import java.</w:t>
      </w:r>
      <w:r>
        <w:t>util.List;</w:t>
      </w:r>
      <w:r>
        <w:br/>
        <w:t>import java.util.stream.Collectors;</w:t>
      </w:r>
      <w:r>
        <w:br/>
      </w:r>
      <w:r>
        <w:br/>
        <w:t>import javax.servlet.http.HttpSession;</w:t>
      </w:r>
      <w:r>
        <w:br/>
        <w:t>import javax.validation.Valid;</w:t>
      </w:r>
      <w:r>
        <w:br/>
        <w:t>import org.apache.commons.lang3.StringUtils;</w:t>
      </w:r>
      <w:r>
        <w:br/>
        <w:t>import org.springframework.http.HttpStatus;</w:t>
      </w:r>
      <w:r>
        <w:br/>
        <w:t>import org.springframework.http.ResponseEntity;</w:t>
      </w:r>
      <w:r>
        <w:br/>
        <w:t>i</w:t>
      </w:r>
      <w:r>
        <w:t>mport org.springframework.web.bind.annotation.DeleteMapping;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 org.spri</w:t>
      </w:r>
      <w:r>
        <w:t>ngframework.web.bind.annotation.PutMapping;</w:t>
      </w:r>
      <w:r>
        <w:br/>
        <w:t>import org.springframework.web.bind.annotation.RequestBody;</w:t>
      </w:r>
      <w:r>
        <w:br/>
        <w:t>import org.springframework.web.bind.annotation.RequestMapping;</w:t>
      </w:r>
      <w:r>
        <w:br/>
        <w:t>import org.springframework.web.bind.annotation.RequestParam;</w:t>
      </w:r>
      <w:r>
        <w:br/>
        <w:t>import org.springframework.w</w:t>
      </w:r>
      <w:r>
        <w:t>eb.bind.annotation.RestController;</w:t>
      </w:r>
      <w:r>
        <w:br/>
        <w:t>import org.springframework.web.multipart.MultipartFile;</w:t>
      </w:r>
      <w:r>
        <w:br/>
      </w:r>
      <w:r>
        <w:br/>
        <w:t>import com.isl.entity.Academy;</w:t>
      </w:r>
      <w:r>
        <w:br/>
        <w:t>import com.isl.entity.request.AcademyReq;</w:t>
      </w:r>
      <w:r>
        <w:br/>
        <w:t>import com.isl.entity.response.AcademyResp;</w:t>
      </w:r>
      <w:r>
        <w:br/>
        <w:t>import com.isl.excel.ExcelFileReader;</w:t>
      </w:r>
      <w:r>
        <w:br/>
        <w:t>import co</w:t>
      </w:r>
      <w:r>
        <w:t>m.isl.service.AcademyRepository;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io.swagger.annotations.ApiOperation;</w:t>
      </w:r>
      <w:r>
        <w:br/>
        <w:t>import io.swagger.annotations.ApiParam;</w:t>
      </w:r>
      <w:r>
        <w:br/>
        <w:t>import</w:t>
      </w:r>
      <w:r>
        <w:t xml:space="preserve">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学院信息相关接口</w:t>
      </w:r>
      <w:r>
        <w:t>")</w:t>
      </w:r>
      <w:r>
        <w:br/>
        <w:t>@RestController</w:t>
      </w:r>
      <w:r>
        <w:br/>
        <w:t>@RequestMapping("/academy")</w:t>
      </w:r>
      <w:r>
        <w:br/>
        <w:t>public class AcademyController {</w:t>
      </w:r>
      <w:r>
        <w:br/>
      </w:r>
      <w:r>
        <w:tab/>
        <w:t>private AcademyRepository academyRepository;</w:t>
      </w:r>
      <w:r>
        <w:br/>
      </w:r>
      <w:r>
        <w:lastRenderedPageBreak/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</w:t>
      </w:r>
      <w:r>
        <w:t>param academyRepository</w:t>
      </w:r>
      <w:r>
        <w:br/>
      </w:r>
      <w:r>
        <w:tab/>
        <w:t xml:space="preserve"> */</w:t>
      </w:r>
      <w:r>
        <w:br/>
      </w:r>
      <w:r>
        <w:tab/>
        <w:t>public AcademyController(AcademyRepository academyRepository)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this.academyRepository = academyRepository;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获取全部学院信息</w:t>
      </w:r>
      <w:r>
        <w:t>", notes = "</w:t>
      </w:r>
      <w:r>
        <w:t>获取全部学院信息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</w:t>
      </w:r>
      <w:r>
        <w:t>e = 200, message = "</w:t>
      </w:r>
      <w:r>
        <w:t>操作成功</w:t>
      </w:r>
      <w:r>
        <w:t>", response = AcademyResp.class),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@GetMapping("/all")</w:t>
      </w:r>
      <w:r>
        <w:br/>
      </w:r>
      <w:r>
        <w:tab/>
        <w:t>public List&lt;Academy</w:t>
      </w:r>
      <w:r>
        <w:t>Resp&gt; getAll() {</w:t>
      </w:r>
      <w:r>
        <w:br/>
      </w:r>
      <w:r>
        <w:tab/>
      </w:r>
      <w:r>
        <w:tab/>
        <w:t>return academyRepository.findAll().stream().map(entity -&gt; new AcademyResp(entity)).collect(Collectors.toList());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新增学院信息</w:t>
      </w:r>
      <w:r>
        <w:t>", notes = "</w:t>
      </w:r>
      <w:r>
        <w:t>上传必要的学院信息信息来创建一个新的学院信息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AcademyResp.class),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@PostMapping("/add")</w:t>
      </w:r>
      <w:r>
        <w:br/>
      </w:r>
      <w:r>
        <w:tab/>
        <w:t>public AcademyResp add(</w:t>
      </w:r>
      <w:r>
        <w:br/>
      </w:r>
      <w:r>
        <w:tab/>
      </w:r>
      <w:r>
        <w:tab/>
      </w:r>
      <w:r>
        <w:tab/>
        <w:t>@ApiParam(v</w:t>
      </w:r>
      <w:r>
        <w:t>alue = "</w:t>
      </w:r>
      <w:r>
        <w:t>需要更新的课时信息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@Valid @RequestBody AcademyReq academyReq,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>Academy academy = new Academy(academyReq);</w:t>
      </w:r>
      <w:r>
        <w:br/>
      </w:r>
      <w:r>
        <w:lastRenderedPageBreak/>
        <w:tab/>
      </w:r>
      <w:r>
        <w:tab/>
        <w:t xml:space="preserve">// </w:t>
      </w:r>
      <w:r>
        <w:t>学院信息自定义完整性进行校验</w:t>
      </w:r>
      <w:r>
        <w:br/>
      </w:r>
      <w:r>
        <w:tab/>
      </w:r>
      <w:r>
        <w:tab/>
        <w:t>AcademyCheck(academy);</w:t>
      </w:r>
      <w:r>
        <w:br/>
      </w:r>
      <w:r>
        <w:tab/>
      </w:r>
      <w:r>
        <w:tab/>
        <w:t>String userId = (String) session.g</w:t>
      </w:r>
      <w:r>
        <w:t>etAttribute("userId");</w:t>
      </w:r>
      <w:r>
        <w:br/>
      </w:r>
      <w:r>
        <w:tab/>
      </w:r>
      <w:r>
        <w:tab/>
        <w:t>Date nowTime = new Date();</w:t>
      </w:r>
      <w:r>
        <w:br/>
      </w:r>
      <w:r>
        <w:tab/>
      </w:r>
      <w:r>
        <w:tab/>
        <w:t>academy.setCreateTime(nowTime);</w:t>
      </w:r>
      <w:r>
        <w:br/>
      </w:r>
      <w:r>
        <w:tab/>
      </w:r>
      <w:r>
        <w:tab/>
        <w:t>academy.setUpdateTime(nowTime);</w:t>
      </w:r>
      <w:r>
        <w:br/>
      </w:r>
      <w:r>
        <w:tab/>
      </w:r>
      <w:r>
        <w:tab/>
        <w:t>academy.setCreateBy(userId);</w:t>
      </w:r>
      <w:r>
        <w:br/>
      </w:r>
      <w:r>
        <w:tab/>
      </w:r>
      <w:r>
        <w:tab/>
        <w:t>academy.setUpdateBy(userId);</w:t>
      </w:r>
      <w:r>
        <w:br/>
      </w:r>
      <w:r>
        <w:tab/>
      </w:r>
      <w:r>
        <w:tab/>
        <w:t>academyRepository.save(academy);</w:t>
      </w:r>
      <w:r>
        <w:br/>
      </w:r>
      <w:r>
        <w:tab/>
      </w:r>
      <w:r>
        <w:tab/>
        <w:t>return new AcademyResp(academy);</w:t>
      </w:r>
      <w:r>
        <w:br/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删除学院信息</w:t>
      </w:r>
      <w:r>
        <w:t>", notes = "</w:t>
      </w:r>
      <w:r>
        <w:t>根据学院信息的</w:t>
      </w:r>
      <w:r>
        <w:t>academy_id</w:t>
      </w:r>
      <w:r>
        <w:t>来删除一个学院信息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"academy_id",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{academy_id}", required = true) })</w:t>
      </w:r>
      <w:r>
        <w:br/>
      </w:r>
      <w:r>
        <w:tab/>
        <w:t xml:space="preserve">@ApiResponses({ @ApiResponse(code = </w:t>
      </w:r>
      <w:r>
        <w:t>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@DeleteMapping("/{academy_id}")</w:t>
      </w:r>
      <w:r>
        <w:br/>
      </w:r>
      <w:r>
        <w:tab/>
        <w:t>public ResponseEntity&lt;Void&gt; delete(@PathVari</w:t>
      </w:r>
      <w:r>
        <w:t>able("academy_id") String academy_id, HttpSession session) {</w:t>
      </w:r>
      <w:r>
        <w:br/>
      </w:r>
      <w:r>
        <w:tab/>
      </w:r>
      <w:r>
        <w:tab/>
        <w:t>return academyRepository.findById(academy_id).map(entity -&gt; {</w:t>
      </w:r>
      <w:r>
        <w:br/>
      </w:r>
      <w:r>
        <w:tab/>
      </w:r>
      <w:r>
        <w:tab/>
      </w:r>
      <w:r>
        <w:tab/>
        <w:t>academyRepository.delete(entity);</w:t>
      </w:r>
      <w:r>
        <w:br/>
      </w:r>
      <w:r>
        <w:tab/>
      </w:r>
      <w:r>
        <w:tab/>
      </w:r>
      <w:r>
        <w:tab/>
        <w:t>return new ResponseEntity&lt;Void&gt;(HttpStatus.OK);</w:t>
      </w:r>
      <w:r>
        <w:br/>
      </w:r>
      <w:r>
        <w:tab/>
      </w:r>
      <w:r>
        <w:tab/>
        <w:t>}).orElse(new ResponseEntity&lt;&gt;(HttpStatus</w:t>
      </w:r>
      <w:r>
        <w:t>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更新学院信息信息</w:t>
      </w:r>
      <w:r>
        <w:t>", notes = "</w:t>
      </w:r>
      <w:r>
        <w:t>通过</w:t>
      </w:r>
      <w:r>
        <w:t>academy_id</w:t>
      </w:r>
      <w:r>
        <w:t>定位学院信息并更新其信息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"academy_id",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{academy_id}", required = true) })</w:t>
      </w:r>
      <w:r>
        <w:br/>
      </w:r>
      <w:r>
        <w:tab/>
        <w:t>@ApiResponses({ @Ap</w:t>
      </w:r>
      <w:r>
        <w:t>iResponse(code = 200, message = "</w:t>
      </w:r>
      <w:r>
        <w:t>操作成功</w:t>
      </w:r>
      <w:r>
        <w:t>", response = AcademyResp.class),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 xml:space="preserve">"), </w:t>
      </w:r>
      <w:r>
        <w:lastRenderedPageBreak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@PutMapping("/{academy_id}"</w:t>
      </w:r>
      <w:r>
        <w:t>)</w:t>
      </w:r>
      <w:r>
        <w:br/>
      </w:r>
      <w:r>
        <w:tab/>
        <w:t>public ResponseEntity&lt;AcademyResp&gt; update(@PathVariable("academy_id") String academy_id,</w:t>
      </w:r>
      <w:r>
        <w:br/>
      </w:r>
      <w:r>
        <w:tab/>
      </w:r>
      <w:r>
        <w:tab/>
      </w:r>
      <w:r>
        <w:tab/>
        <w:t>@ApiParam(value = "</w:t>
      </w:r>
      <w:r>
        <w:t>需要更新的课时信息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AcademyReq academyReq,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>Academy academy = new Aca</w:t>
      </w:r>
      <w:r>
        <w:t>demy(academyReq);</w:t>
      </w:r>
      <w:r>
        <w:br/>
      </w:r>
      <w:r>
        <w:br/>
      </w:r>
      <w:r>
        <w:tab/>
      </w:r>
      <w:r>
        <w:tab/>
        <w:t>return academyRepository.findById(academy_id).map(entity -&gt; {</w:t>
      </w:r>
      <w:r>
        <w:br/>
      </w:r>
      <w:r>
        <w:tab/>
      </w:r>
      <w:r>
        <w:tab/>
      </w:r>
      <w:r>
        <w:tab/>
        <w:t>if (StringUtils.isNotBlank(academy.getAcademyName())) {</w:t>
      </w:r>
      <w:r>
        <w:br/>
      </w:r>
      <w:r>
        <w:tab/>
      </w:r>
      <w:r>
        <w:tab/>
      </w:r>
      <w:r>
        <w:tab/>
      </w:r>
      <w:r>
        <w:tab/>
        <w:t>entity.setAcademyName(academy.getAcademyName());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  <w:t>String userId = (String) session.getAttribute("userId</w:t>
      </w:r>
      <w:r>
        <w:t>");</w:t>
      </w:r>
      <w:r>
        <w:br/>
      </w:r>
      <w:r>
        <w:tab/>
      </w:r>
      <w:r>
        <w:tab/>
      </w:r>
      <w:r>
        <w:tab/>
        <w:t>Date nowTime = new Date();</w:t>
      </w:r>
      <w:r>
        <w:br/>
      </w:r>
      <w:r>
        <w:tab/>
      </w:r>
      <w:r>
        <w:tab/>
      </w:r>
      <w:r>
        <w:tab/>
        <w:t>entity.setUpdateTime(nowTime);</w:t>
      </w:r>
      <w:r>
        <w:br/>
      </w:r>
      <w:r>
        <w:tab/>
      </w:r>
      <w:r>
        <w:tab/>
      </w:r>
      <w:r>
        <w:tab/>
        <w:t>entity.setUpdateBy(userId);</w:t>
      </w:r>
      <w:r>
        <w:br/>
      </w:r>
      <w:r>
        <w:tab/>
      </w:r>
      <w:r>
        <w:tab/>
      </w:r>
      <w:r>
        <w:tab/>
        <w:t>AcademyCheck(entity);</w:t>
      </w:r>
      <w:r>
        <w:br/>
      </w:r>
      <w:r>
        <w:br/>
      </w:r>
      <w:r>
        <w:tab/>
      </w:r>
      <w:r>
        <w:tab/>
      </w:r>
      <w:r>
        <w:tab/>
        <w:t>academyRepository.save(entity);</w:t>
      </w:r>
      <w:r>
        <w:br/>
      </w:r>
      <w:r>
        <w:tab/>
      </w:r>
      <w:r>
        <w:tab/>
      </w:r>
      <w:r>
        <w:tab/>
        <w:t>return entity;</w:t>
      </w:r>
      <w:r>
        <w:br/>
      </w:r>
      <w:r>
        <w:tab/>
      </w:r>
      <w:r>
        <w:tab/>
        <w:t>}).map(entity -&gt; new ResponseEntity&lt;AcademyResp&gt;(new AcademyResp(entity), Ht</w:t>
      </w:r>
      <w:r>
        <w:t>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根据主键查找学院信息</w:t>
      </w:r>
      <w:r>
        <w:t>", notes = "</w:t>
      </w:r>
      <w:r>
        <w:t>根据学院信息</w:t>
      </w:r>
      <w:r>
        <w:t>academy_id</w:t>
      </w:r>
      <w:r>
        <w:t>查找学院信息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"academy_id",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{academy_id}",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AcademyResp.class),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</w:t>
      </w:r>
      <w:r>
        <w:t xml:space="preserve"> = 405, message = "</w:t>
      </w:r>
      <w:r>
        <w:t>权限不足</w:t>
      </w:r>
      <w:r>
        <w:t>") })</w:t>
      </w:r>
      <w:r>
        <w:br/>
      </w:r>
      <w:r>
        <w:tab/>
        <w:t>@GetMapping("/{academy_id}")</w:t>
      </w:r>
      <w:r>
        <w:br/>
      </w:r>
      <w:r>
        <w:lastRenderedPageBreak/>
        <w:tab/>
        <w:t>public ResponseEntity&lt;AcademyResp&gt; findByID(@PathVariable("academy_id") String academy_id) {</w:t>
      </w:r>
      <w:r>
        <w:br/>
      </w:r>
      <w:r>
        <w:tab/>
      </w:r>
      <w:r>
        <w:tab/>
        <w:t>return academyRepository.findById(academy_id)</w:t>
      </w:r>
      <w:r>
        <w:br/>
      </w:r>
      <w:r>
        <w:tab/>
      </w:r>
      <w:r>
        <w:tab/>
      </w:r>
      <w:r>
        <w:tab/>
      </w:r>
      <w:r>
        <w:tab/>
        <w:t xml:space="preserve">.map(entity -&gt; new ResponseEntity&lt;AcademyResp&gt;(new </w:t>
      </w:r>
      <w:r>
        <w:t>AcademyResp(entity),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大批量增加学院信息</w:t>
      </w:r>
      <w:r>
        <w:t>", notes = "</w:t>
      </w:r>
      <w:r>
        <w:t>上传学院信息表格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</w:t>
      </w:r>
      <w:r>
        <w:t>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@PostMapping("addAcademyByExcel")</w:t>
      </w:r>
      <w:r>
        <w:br/>
      </w:r>
      <w:r>
        <w:tab/>
        <w:t>public ArrayList&lt;AcademyResp&gt; addAcademyByFile(@RequestParam("file") MultipartFile file, HttpS</w:t>
      </w:r>
      <w:r>
        <w:t>ession session) {</w:t>
      </w:r>
      <w:r>
        <w:br/>
      </w:r>
      <w:r>
        <w:tab/>
      </w:r>
      <w:r>
        <w:tab/>
        <w:t>if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String ofname = file.getOriginalFilename();</w:t>
      </w:r>
      <w:r>
        <w:br/>
      </w:r>
      <w:r>
        <w:tab/>
      </w:r>
      <w:r>
        <w:tab/>
        <w:t>if (ofname == null || ("").equals(ofname) &amp;&amp; file.getSize()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ArrayList&lt;AcademyResp&gt; academyresps = new ArrayList&lt;AcademyResp&gt;();</w:t>
      </w:r>
      <w:r>
        <w:br/>
      </w:r>
      <w:r>
        <w:tab/>
      </w:r>
      <w:r>
        <w:tab/>
      </w:r>
      <w:r>
        <w:t>List&lt;AcademyReq&gt; reqlist = ExcelFileReader.readfile(file, new AcademyReq());</w:t>
      </w:r>
      <w:r>
        <w:br/>
      </w:r>
      <w:r>
        <w:tab/>
      </w:r>
      <w:r>
        <w:tab/>
        <w:t>for (AcademyReq academyReq : reqlist) {</w:t>
      </w:r>
      <w:r>
        <w:br/>
      </w:r>
      <w:r>
        <w:tab/>
      </w:r>
      <w:r>
        <w:tab/>
      </w:r>
      <w:r>
        <w:tab/>
        <w:t>System.out.println(academyReq.toString());</w:t>
      </w:r>
      <w:r>
        <w:br/>
      </w:r>
      <w:r>
        <w:tab/>
      </w:r>
      <w:r>
        <w:tab/>
      </w:r>
      <w:r>
        <w:tab/>
        <w:t>Academy academy = new Academy(academyReq);</w:t>
      </w:r>
      <w:r>
        <w:br/>
      </w:r>
      <w:r>
        <w:tab/>
      </w:r>
      <w:r>
        <w:tab/>
      </w:r>
      <w:r>
        <w:tab/>
        <w:t xml:space="preserve">// </w:t>
      </w:r>
      <w:r>
        <w:t>学院信息自定义完整性进行校验</w:t>
      </w:r>
      <w:r>
        <w:br/>
      </w:r>
      <w:r>
        <w:tab/>
      </w:r>
      <w:r>
        <w:tab/>
      </w:r>
      <w:r>
        <w:tab/>
        <w:t>AcademyCheck(academy)</w:t>
      </w:r>
      <w:r>
        <w:t>;</w:t>
      </w:r>
      <w:r>
        <w:br/>
      </w:r>
      <w:r>
        <w:tab/>
      </w:r>
      <w:r>
        <w:tab/>
      </w:r>
      <w:r>
        <w:tab/>
        <w:t>String userId = (String) session.getAttribute("userId");</w:t>
      </w:r>
      <w:r>
        <w:br/>
      </w:r>
      <w:r>
        <w:tab/>
      </w:r>
      <w:r>
        <w:tab/>
      </w:r>
      <w:r>
        <w:tab/>
        <w:t>Date nowTime = new Date();</w:t>
      </w:r>
      <w:r>
        <w:br/>
      </w:r>
      <w:r>
        <w:tab/>
      </w:r>
      <w:r>
        <w:tab/>
      </w:r>
      <w:r>
        <w:tab/>
        <w:t>academy.setCreateTime(nowTime);</w:t>
      </w:r>
      <w:r>
        <w:br/>
      </w:r>
      <w:r>
        <w:tab/>
      </w:r>
      <w:r>
        <w:tab/>
      </w:r>
      <w:r>
        <w:tab/>
        <w:t>academy.setUpdateTime(nowTime);</w:t>
      </w:r>
      <w:r>
        <w:br/>
      </w:r>
      <w:r>
        <w:tab/>
      </w:r>
      <w:r>
        <w:tab/>
      </w:r>
      <w:r>
        <w:tab/>
        <w:t>academy.setCreateBy(userId);</w:t>
      </w:r>
      <w:r>
        <w:br/>
      </w:r>
      <w:r>
        <w:tab/>
      </w:r>
      <w:r>
        <w:tab/>
      </w:r>
      <w:r>
        <w:tab/>
        <w:t>academy.setUpdateBy(userId);</w:t>
      </w:r>
      <w:r>
        <w:br/>
      </w:r>
      <w:r>
        <w:tab/>
      </w:r>
      <w:r>
        <w:tab/>
      </w:r>
      <w:r>
        <w:tab/>
        <w:t>academyresps.add(new Academ</w:t>
      </w:r>
      <w:r>
        <w:t>yResp(academy));</w:t>
      </w:r>
      <w:r>
        <w:br/>
      </w:r>
      <w:r>
        <w:tab/>
      </w:r>
      <w:r>
        <w:tab/>
      </w:r>
      <w:r>
        <w:tab/>
        <w:t>academyRepository.save(academy);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academyresps.isEmpty() ? null : academyresps;</w:t>
      </w:r>
      <w:r>
        <w:br/>
      </w:r>
      <w:r>
        <w:tab/>
        <w:t>}</w:t>
      </w:r>
      <w:r>
        <w:br/>
      </w:r>
      <w:r>
        <w:lastRenderedPageBreak/>
        <w:br/>
      </w:r>
      <w:r>
        <w:tab/>
        <w:t xml:space="preserve">// </w:t>
      </w:r>
      <w:r>
        <w:t>学院信息自定义完整性进行校验，校验有问题就抛异常</w:t>
      </w:r>
      <w:r>
        <w:br/>
      </w:r>
      <w:r>
        <w:tab/>
        <w:t>private void AcademyCheck(@Valid Academy entity) {</w:t>
      </w:r>
      <w:r>
        <w:br/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ClassController.java</w:t>
      </w:r>
    </w:p>
    <w:p w:rsidR="009C20B1" w:rsidRDefault="00481DEB">
      <w:r>
        <w:t>package com.isl.controller;</w:t>
      </w:r>
      <w:r>
        <w:br/>
      </w:r>
      <w:r>
        <w:br/>
        <w:t>i</w:t>
      </w:r>
      <w:r>
        <w:t>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import javax.servlet.http.HttpSession;</w:t>
      </w:r>
      <w:r>
        <w:br/>
        <w:t>import javax.validation.Valid;</w:t>
      </w:r>
      <w:r>
        <w:br/>
      </w:r>
      <w:r>
        <w:br/>
        <w:t>import org.springframework.http.HttpStatus;</w:t>
      </w:r>
      <w:r>
        <w:br/>
        <w:t>import org.springframework.http.ResponseEntity;</w:t>
      </w:r>
      <w:r>
        <w:br/>
        <w:t>import</w:t>
      </w:r>
      <w:r>
        <w:t xml:space="preserve"> org.springframework.web.bind.annotation.DeleteMapping;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 org.springfra</w:t>
      </w:r>
      <w:r>
        <w:t>mework.web.bind.annotation.PutMapping;</w:t>
      </w:r>
      <w:r>
        <w:br/>
        <w:t>import org.springframework.web.bind.annotation.RequestBody;</w:t>
      </w:r>
      <w:r>
        <w:br/>
        <w:t>import org.springframework.web.bind.annotation.RequestMapping;</w:t>
      </w:r>
      <w:r>
        <w:br/>
        <w:t>import org.springframework.web.bind.annotation.RequestParam;</w:t>
      </w:r>
      <w:r>
        <w:br/>
        <w:t>import org.springframework.web.bi</w:t>
      </w:r>
      <w:r>
        <w:t>nd.annotation.RestController;</w:t>
      </w:r>
      <w:r>
        <w:br/>
        <w:t>import org.springframework.web.multipart.MultipartFile;</w:t>
      </w:r>
      <w:r>
        <w:br/>
      </w:r>
      <w:r>
        <w:br/>
        <w:t>import com.isl.entity.Class;</w:t>
      </w:r>
      <w:r>
        <w:br/>
        <w:t>import com.isl.entity.request.ClassReq;</w:t>
      </w:r>
      <w:r>
        <w:br/>
        <w:t>import com.isl.entity.response.ClassResp;</w:t>
      </w:r>
      <w:r>
        <w:br/>
        <w:t>import com.isl.excel.ExcelFileReader;</w:t>
      </w:r>
      <w:r>
        <w:br/>
        <w:t>import com.isl.servi</w:t>
      </w:r>
      <w:r>
        <w:t>ce.ClassRepository;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io.swagger.annotations.ApiOperation;</w:t>
      </w:r>
      <w:r>
        <w:br/>
      </w:r>
      <w:r>
        <w:lastRenderedPageBreak/>
        <w:t>import io.swagger.annotations.ApiParam;</w:t>
      </w:r>
      <w:r>
        <w:br/>
        <w:t>import io.swagger.a</w:t>
      </w:r>
      <w:r>
        <w:t>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班级信息相关接口</w:t>
      </w:r>
      <w:r>
        <w:t>")</w:t>
      </w:r>
      <w:r>
        <w:br/>
        <w:t>@RestController</w:t>
      </w:r>
      <w:r>
        <w:br/>
        <w:t>@RequestMapping("/class")</w:t>
      </w:r>
      <w:r>
        <w:br/>
        <w:t>public class ClassController {</w:t>
      </w:r>
      <w:r>
        <w:br/>
      </w:r>
      <w:r>
        <w:br/>
      </w:r>
      <w:r>
        <w:tab/>
        <w:t>private ClassRepository classRepository;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@param majorRepositor</w:t>
      </w:r>
      <w:r>
        <w:t>y</w:t>
      </w:r>
      <w:r>
        <w:br/>
      </w:r>
      <w:r>
        <w:tab/>
        <w:t xml:space="preserve"> */</w:t>
      </w:r>
      <w:r>
        <w:br/>
      </w:r>
      <w:r>
        <w:tab/>
        <w:t>public ClassController(ClassRepository classRepository)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this.classRepository = classRepository;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获取全部班级信息</w:t>
      </w:r>
      <w:r>
        <w:t>", notes = "</w:t>
      </w:r>
      <w:r>
        <w:t>获取全部班级信息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</w:t>
      </w:r>
      <w:r>
        <w:t>nse = ClassResp.class),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@GetMapping("/allClass")</w:t>
      </w:r>
      <w:r>
        <w:br/>
      </w:r>
      <w:r>
        <w:tab/>
        <w:t>public List&lt;ClassResp&gt; getAllClass() {</w:t>
      </w:r>
      <w:r>
        <w:br/>
      </w:r>
      <w:r>
        <w:tab/>
      </w:r>
      <w:r>
        <w:tab/>
        <w:t xml:space="preserve">return </w:t>
      </w:r>
      <w:r>
        <w:t>classRepository.findAll().stream().map(entity -&gt; new ClassResp(entity)).collect(Collectors.toList());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新增班级信息</w:t>
      </w:r>
      <w:r>
        <w:t>", notes = "</w:t>
      </w:r>
      <w:r>
        <w:t>上传必要的班级信息来创建一条新的班级记录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ClassResp.clas</w:t>
      </w:r>
      <w:r>
        <w:t>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 xml:space="preserve">"), </w:t>
      </w:r>
      <w:r>
        <w:lastRenderedPageBreak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@PostMapping("/addClass")</w:t>
      </w:r>
      <w:r>
        <w:br/>
      </w:r>
      <w:r>
        <w:tab/>
        <w:t>public ClassResp addClass(</w:t>
      </w:r>
      <w:r>
        <w:br/>
      </w:r>
      <w:r>
        <w:tab/>
      </w:r>
      <w:r>
        <w:tab/>
      </w:r>
      <w:r>
        <w:tab/>
        <w:t>@ApiParam(value = "</w:t>
      </w:r>
      <w:r>
        <w:t>需要创建的班级记录，以</w:t>
      </w:r>
      <w:r>
        <w:t>json</w:t>
      </w:r>
      <w:r>
        <w:t>格式放</w:t>
      </w:r>
      <w:r>
        <w:t>入</w:t>
      </w:r>
      <w:r>
        <w:t>Request body</w:t>
      </w:r>
      <w:r>
        <w:t>中</w:t>
      </w:r>
      <w:r>
        <w:t>", required = true) @Valid @RequestBody ClassReq classReq,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Class class1 = new Class(classReq);</w:t>
      </w:r>
      <w:r>
        <w:br/>
      </w:r>
      <w:r>
        <w:tab/>
      </w:r>
      <w:r>
        <w:tab/>
        <w:t>Check(class1);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class1.setCreateBy(updateID);</w:t>
      </w:r>
      <w:r>
        <w:br/>
      </w:r>
      <w:r>
        <w:tab/>
      </w:r>
      <w:r>
        <w:tab/>
        <w:t>class</w:t>
      </w:r>
      <w:r>
        <w:t>1.setUpdateBy(updateID);</w:t>
      </w:r>
      <w:r>
        <w:br/>
      </w:r>
      <w:r>
        <w:tab/>
      </w:r>
      <w:r>
        <w:tab/>
        <w:t>class1.setCreateTime(System.currentTimeMillis() / 1000);</w:t>
      </w:r>
      <w:r>
        <w:br/>
      </w:r>
      <w:r>
        <w:tab/>
      </w:r>
      <w:r>
        <w:tab/>
        <w:t>class1.setUpdateTime(System.currentTimeMillis() / 1000);</w:t>
      </w:r>
      <w:r>
        <w:br/>
      </w:r>
      <w:r>
        <w:tab/>
      </w:r>
      <w:r>
        <w:tab/>
        <w:t>classRepository.save(class1);</w:t>
      </w:r>
      <w:r>
        <w:br/>
      </w:r>
      <w:r>
        <w:tab/>
      </w:r>
      <w:r>
        <w:tab/>
        <w:t>return new ClassResp(class1);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删除班级记录</w:t>
      </w:r>
      <w:r>
        <w:t>", notes = "</w:t>
      </w:r>
      <w:r>
        <w:t>根据班</w:t>
      </w:r>
      <w:r>
        <w:t>级记录的</w:t>
      </w:r>
      <w:r>
        <w:t>classid</w:t>
      </w:r>
      <w:r>
        <w:t>来删除一个选课记录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"classid",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{classid}",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</w:t>
      </w:r>
      <w:r>
        <w:t>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@DeleteMapping("/{classid}")</w:t>
      </w:r>
      <w:r>
        <w:br/>
      </w:r>
      <w:r>
        <w:tab/>
        <w:t xml:space="preserve">public ResponseEntity&lt;Void&gt; deleteClass(@PathVariable("classid") String classid, HttpSession session) </w:t>
      </w:r>
      <w:r>
        <w:t>{</w:t>
      </w:r>
      <w:r>
        <w:br/>
      </w:r>
      <w:r>
        <w:tab/>
      </w:r>
      <w:r>
        <w:tab/>
        <w:t>return classRepository.findById(classid).map(entity -&gt; {</w:t>
      </w:r>
      <w:r>
        <w:br/>
      </w:r>
      <w:r>
        <w:tab/>
      </w:r>
      <w:r>
        <w:tab/>
      </w:r>
      <w:r>
        <w:tab/>
        <w:t>classRepository.delete(entity);</w:t>
      </w:r>
      <w:r>
        <w:br/>
      </w:r>
      <w:r>
        <w:tab/>
      </w:r>
      <w:r>
        <w:tab/>
      </w:r>
      <w:r>
        <w:tab/>
        <w:t>return new ResponseEntity&lt;Void&gt;(HttpStatus.OK);</w:t>
      </w:r>
      <w:r>
        <w:br/>
      </w:r>
      <w:r>
        <w:tab/>
      </w:r>
      <w:r>
        <w:tab/>
        <w:t>}).orElse(new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更新班级记录</w:t>
      </w:r>
      <w:r>
        <w:t>", notes = "</w:t>
      </w:r>
      <w:r>
        <w:t>通过</w:t>
      </w:r>
      <w:r>
        <w:t>clas</w:t>
      </w:r>
      <w:r>
        <w:t>sid</w:t>
      </w:r>
      <w:r>
        <w:t>定位班级记录并更新其信息</w:t>
      </w:r>
      <w:r>
        <w:t>")</w:t>
      </w:r>
      <w:r>
        <w:br/>
      </w:r>
      <w:r>
        <w:lastRenderedPageBreak/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"classid",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{classid}",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ClassResp.class),</w:t>
      </w:r>
      <w:r>
        <w:br/>
      </w:r>
      <w:r>
        <w:tab/>
      </w:r>
      <w:r>
        <w:tab/>
      </w:r>
      <w:r>
        <w:tab/>
        <w:t>@ApiR</w:t>
      </w:r>
      <w:r>
        <w:t>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@PutMapping("/{classid}")</w:t>
      </w:r>
      <w:r>
        <w:br/>
      </w:r>
      <w:r>
        <w:tab/>
        <w:t>public ResponseEntity&lt;ClassResp&gt; updateClass(@PathVariable("classid") String cl</w:t>
      </w:r>
      <w:r>
        <w:t>assid,</w:t>
      </w:r>
      <w:r>
        <w:br/>
      </w:r>
      <w:r>
        <w:tab/>
      </w:r>
      <w:r>
        <w:tab/>
      </w:r>
      <w:r>
        <w:tab/>
        <w:t>@ApiParam(value = "</w:t>
      </w:r>
      <w:r>
        <w:t>需要更新的选课记录信息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ClassReq classReq,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Class newclass = new Class(classReq);</w:t>
      </w:r>
      <w:r>
        <w:br/>
      </w:r>
      <w:r>
        <w:tab/>
      </w:r>
      <w:r>
        <w:tab/>
        <w:t>Class class1 = classRepository.findByClassID(classid);</w:t>
      </w:r>
      <w:r>
        <w:br/>
      </w:r>
      <w:r>
        <w:tab/>
      </w:r>
      <w:r>
        <w:tab/>
        <w:t>if (newclass.get</w:t>
      </w:r>
      <w:r>
        <w:t>ClassName() != null)</w:t>
      </w:r>
      <w:r>
        <w:br/>
      </w:r>
      <w:r>
        <w:tab/>
      </w:r>
      <w:r>
        <w:tab/>
      </w:r>
      <w:r>
        <w:tab/>
        <w:t>class1.setClassName(class1.getClassName());</w:t>
      </w:r>
      <w:r>
        <w:br/>
      </w:r>
      <w:r>
        <w:tab/>
      </w:r>
      <w:r>
        <w:tab/>
        <w:t>if (newclass.getMajorID() != null)</w:t>
      </w:r>
      <w:r>
        <w:br/>
      </w:r>
      <w:r>
        <w:tab/>
      </w:r>
      <w:r>
        <w:tab/>
      </w:r>
      <w:r>
        <w:tab/>
        <w:t>class1.setMajorID(newclass.getMajorID());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class1.setUpdateBy(updateID);</w:t>
      </w:r>
      <w:r>
        <w:br/>
      </w:r>
      <w:r>
        <w:tab/>
      </w:r>
      <w:r>
        <w:tab/>
        <w:t>class1.se</w:t>
      </w:r>
      <w:r>
        <w:t>tUpdateTime(System.currentTimeMillis() / 1000);</w:t>
      </w:r>
      <w:r>
        <w:br/>
      </w:r>
      <w:r>
        <w:tab/>
      </w:r>
      <w:r>
        <w:tab/>
        <w:t>if (classRepository.save(class1) != null)</w:t>
      </w:r>
      <w:r>
        <w:br/>
      </w:r>
      <w:r>
        <w:tab/>
      </w:r>
      <w:r>
        <w:tab/>
      </w:r>
      <w:r>
        <w:tab/>
        <w:t>return new ResponseEntity&lt;ClassResp&gt;(HttpStatus.OK);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根据主键查找班级记录</w:t>
      </w:r>
      <w:r>
        <w:t xml:space="preserve">", notes </w:t>
      </w:r>
      <w:r>
        <w:t>= "</w:t>
      </w:r>
      <w:r>
        <w:t>根据班级记录主键</w:t>
      </w:r>
      <w:r>
        <w:t>majorid</w:t>
      </w:r>
      <w:r>
        <w:t>查找记录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"classid",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{classid}",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ClassResp.class),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lastRenderedPageBreak/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@GetMapping("/{classid}")</w:t>
      </w:r>
      <w:r>
        <w:br/>
      </w:r>
      <w:r>
        <w:tab/>
        <w:t xml:space="preserve">public ResponseEntity&lt;ClassResp&gt; findClassByID(@PathVariable("classid") </w:t>
      </w:r>
      <w:r>
        <w:t>String classid) {</w:t>
      </w:r>
      <w:r>
        <w:br/>
      </w:r>
      <w:r>
        <w:tab/>
      </w:r>
      <w:r>
        <w:tab/>
        <w:t>return classRepository.findById(classid)</w:t>
      </w:r>
      <w:r>
        <w:br/>
      </w:r>
      <w:r>
        <w:tab/>
      </w:r>
      <w:r>
        <w:tab/>
      </w:r>
      <w:r>
        <w:tab/>
      </w:r>
      <w:r>
        <w:tab/>
        <w:t>.map(entity -&gt; new ResponseEntity&lt;ClassResp&gt;(new ClassResp(entity),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大批量增加班级记录信息</w:t>
      </w:r>
      <w:r>
        <w:t xml:space="preserve">", notes = </w:t>
      </w:r>
      <w:r>
        <w:t>"</w:t>
      </w:r>
      <w:r>
        <w:t>上传班级信息表格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@PostMapping("a</w:t>
      </w:r>
      <w:r>
        <w:t>ddClassByExcel")</w:t>
      </w:r>
      <w:r>
        <w:br/>
      </w:r>
      <w:r>
        <w:tab/>
        <w:t>public List&lt;ClassResp&gt; addClassByFile(@RequestParam("file") MultipartFile file, HttpSession session) {</w:t>
      </w:r>
      <w:r>
        <w:br/>
      </w:r>
      <w:r>
        <w:tab/>
      </w:r>
      <w:r>
        <w:tab/>
        <w:t>if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String ofname = file.getOriginalFilename();</w:t>
      </w:r>
      <w:r>
        <w:br/>
      </w:r>
      <w:r>
        <w:tab/>
      </w:r>
      <w:r>
        <w:tab/>
        <w:t>if (ofname == null || ("").equals(ofname) &amp;&amp; file.g</w:t>
      </w:r>
      <w:r>
        <w:t>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ArrayList&lt;ClassResp&gt; classresps = new ArrayList&lt;ClassResp&gt;();</w:t>
      </w:r>
      <w:r>
        <w:br/>
      </w:r>
      <w:r>
        <w:tab/>
      </w:r>
      <w:r>
        <w:tab/>
        <w:t>List&lt;ClassReq&gt; reqList = ExcelFileReader.readfile(file, new ClassReq());</w:t>
      </w:r>
      <w:r>
        <w:br/>
      </w:r>
      <w:r>
        <w:tab/>
      </w:r>
      <w:r>
        <w:tab/>
        <w:t>for (ClassReq req : reqList) {</w:t>
      </w:r>
      <w:r>
        <w:br/>
      </w:r>
      <w:r>
        <w:tab/>
      </w:r>
      <w:r>
        <w:tab/>
      </w:r>
      <w:r>
        <w:tab/>
        <w:t>System.out.println(req.toString());</w:t>
      </w:r>
      <w:r>
        <w:br/>
      </w:r>
      <w:r>
        <w:tab/>
      </w:r>
      <w:r>
        <w:tab/>
      </w:r>
      <w:r>
        <w:tab/>
        <w:t>Class class</w:t>
      </w:r>
      <w:r>
        <w:t>1 = new Class(req);</w:t>
      </w:r>
      <w:r>
        <w:br/>
      </w:r>
      <w:r>
        <w:tab/>
      </w:r>
      <w:r>
        <w:tab/>
      </w:r>
      <w:r>
        <w:tab/>
        <w:t>System.out.println(class1.toString());</w:t>
      </w:r>
      <w:r>
        <w:br/>
      </w:r>
      <w:r>
        <w:tab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</w:r>
      <w:r>
        <w:tab/>
        <w:t>class1.setCreateTime(System.currentTimeMillis() / 1000);</w:t>
      </w:r>
      <w:r>
        <w:br/>
      </w:r>
      <w:r>
        <w:tab/>
      </w:r>
      <w:r>
        <w:tab/>
      </w:r>
      <w:r>
        <w:tab/>
        <w:t>class1.setUpdateTime(System.currentTimeMillis() / 1000);</w:t>
      </w:r>
      <w:r>
        <w:br/>
      </w:r>
      <w:r>
        <w:tab/>
      </w:r>
      <w:r>
        <w:tab/>
      </w:r>
      <w:r>
        <w:tab/>
        <w:t>class1.</w:t>
      </w:r>
      <w:r>
        <w:t>setCreateBy(updateID);</w:t>
      </w:r>
      <w:r>
        <w:br/>
      </w:r>
      <w:r>
        <w:tab/>
      </w:r>
      <w:r>
        <w:tab/>
      </w:r>
      <w:r>
        <w:tab/>
        <w:t>class1.setUpdateBy(updateID);</w:t>
      </w:r>
      <w:r>
        <w:br/>
      </w:r>
      <w:r>
        <w:tab/>
      </w:r>
      <w:r>
        <w:tab/>
      </w:r>
      <w:r>
        <w:tab/>
        <w:t>System.out.println(class1.toString());</w:t>
      </w:r>
      <w:r>
        <w:br/>
      </w:r>
      <w:r>
        <w:tab/>
      </w:r>
      <w:r>
        <w:tab/>
      </w:r>
      <w:r>
        <w:tab/>
        <w:t>classresps.add(new ClassResp(class1));</w:t>
      </w:r>
      <w:r>
        <w:br/>
      </w:r>
      <w:r>
        <w:tab/>
      </w:r>
      <w:r>
        <w:tab/>
      </w:r>
      <w:r>
        <w:tab/>
        <w:t>classRepository.save(class1);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classresps.isEmpty() ? null : classresps;</w:t>
      </w:r>
      <w:r>
        <w:br/>
      </w:r>
      <w:r>
        <w:tab/>
        <w:t>}</w:t>
      </w:r>
      <w:r>
        <w:br/>
      </w:r>
      <w:r>
        <w:lastRenderedPageBreak/>
        <w:br/>
      </w:r>
      <w:r>
        <w:tab/>
        <w:t>public void Check(@Vali</w:t>
      </w:r>
      <w:r>
        <w:t>d Class entity) {</w:t>
      </w:r>
      <w:r>
        <w:br/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CourseController.java</w:t>
      </w:r>
    </w:p>
    <w:p w:rsidR="009C20B1" w:rsidRDefault="00481DEB">
      <w:r>
        <w:t>package com.isl.controller;</w:t>
      </w:r>
      <w:r>
        <w:br/>
      </w:r>
      <w:r>
        <w:br/>
        <w:t>import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import javax.servlet.http.HttpSession;</w:t>
      </w:r>
      <w:r>
        <w:br/>
        <w:t>import javax.validation.Valid;</w:t>
      </w:r>
      <w:r>
        <w:br/>
      </w:r>
      <w:r>
        <w:br/>
        <w:t>import org.springfra</w:t>
      </w:r>
      <w:r>
        <w:t>mework.http.HttpStatus;</w:t>
      </w:r>
      <w:r>
        <w:br/>
        <w:t>import org.springframework.http.ResponseEntity;</w:t>
      </w:r>
      <w:r>
        <w:br/>
        <w:t>import org.springframework.web.bind.annotation.DeleteMapping;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</w:t>
      </w:r>
      <w:r>
        <w:t>port org.springframework.web.bind.annotation.PostMapping;</w:t>
      </w:r>
      <w:r>
        <w:br/>
        <w:t>import org.springframework.web.bind.annotation.PutMapping;</w:t>
      </w:r>
      <w:r>
        <w:br/>
        <w:t>import org.springframework.web.bind.annotation.RequestBody;</w:t>
      </w:r>
      <w:r>
        <w:br/>
        <w:t>import org.springframework.web.bind.annotation.RequestMapping;</w:t>
      </w:r>
      <w:r>
        <w:br/>
        <w:t>import org.sprin</w:t>
      </w:r>
      <w:r>
        <w:t>gframework.web.bind.annotation.RequestParam;</w:t>
      </w:r>
      <w:r>
        <w:br/>
        <w:t>import org.springframework.web.bind.annotation.RestController;</w:t>
      </w:r>
      <w:r>
        <w:br/>
        <w:t>import org.springframework.web.multipart.MultipartFile;</w:t>
      </w:r>
      <w:r>
        <w:br/>
      </w:r>
      <w:r>
        <w:br/>
        <w:t>import com.isl.entity.Course;</w:t>
      </w:r>
      <w:r>
        <w:br/>
        <w:t>import com.isl.entity.request.CourseReq;</w:t>
      </w:r>
      <w:r>
        <w:br/>
        <w:t>import com.isl.entit</w:t>
      </w:r>
      <w:r>
        <w:t>y.response.CourseResp;</w:t>
      </w:r>
      <w:r>
        <w:br/>
        <w:t>import com.isl.excel.ExcelFileReader;</w:t>
      </w:r>
      <w:r>
        <w:br/>
        <w:t>import com.isl.service.CourseRepository;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io.swagger.ann</w:t>
      </w:r>
      <w:r>
        <w:t>otations.ApiOperation;</w:t>
      </w:r>
      <w:r>
        <w:br/>
        <w:t>import io.swagger.annotations.ApiParam;</w:t>
      </w:r>
      <w:r>
        <w:br/>
      </w:r>
      <w:r>
        <w:lastRenderedPageBreak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课程信息相关接口</w:t>
      </w:r>
      <w:r>
        <w:t>")</w:t>
      </w:r>
      <w:r>
        <w:br/>
        <w:t>@RestController</w:t>
      </w:r>
      <w:r>
        <w:br/>
        <w:t>@RequestMapping("/course")</w:t>
      </w:r>
      <w:r>
        <w:br/>
        <w:t>public class CourseController {</w:t>
      </w:r>
      <w:r>
        <w:br/>
      </w:r>
      <w:r>
        <w:tab/>
        <w:t>priva</w:t>
      </w:r>
      <w:r>
        <w:t>te CourseRepository courseRepository;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@param courseRepository</w:t>
      </w:r>
      <w:r>
        <w:br/>
      </w:r>
      <w:r>
        <w:tab/>
        <w:t xml:space="preserve"> */</w:t>
      </w:r>
      <w:r>
        <w:br/>
      </w:r>
      <w:r>
        <w:tab/>
        <w:t>public CourseController(CourseRepository courseRepository)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this.courseRepository = courseRepository;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获取全部课程信息</w:t>
      </w:r>
      <w:r>
        <w:t>", notes =</w:t>
      </w:r>
      <w:r>
        <w:t xml:space="preserve"> "</w:t>
      </w:r>
      <w:r>
        <w:t>获取全部课程信息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CourseResp.class),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</w:t>
      </w:r>
      <w:r>
        <w:t>age = "</w:t>
      </w:r>
      <w:r>
        <w:t>权限不足</w:t>
      </w:r>
      <w:r>
        <w:t>") })</w:t>
      </w:r>
      <w:r>
        <w:br/>
      </w:r>
      <w:r>
        <w:tab/>
        <w:t>@GetMapping("/allCourse")</w:t>
      </w:r>
      <w:r>
        <w:br/>
      </w:r>
      <w:r>
        <w:tab/>
        <w:t>public List&lt;CourseResp&gt; getAllCourse() {</w:t>
      </w:r>
      <w:r>
        <w:br/>
      </w:r>
      <w:r>
        <w:tab/>
      </w:r>
      <w:r>
        <w:tab/>
        <w:t xml:space="preserve">return courseRepository.findAll()// </w:t>
      </w:r>
      <w:r>
        <w:t>获取所有课程信息</w:t>
      </w:r>
      <w:r>
        <w:br/>
      </w:r>
      <w:r>
        <w:tab/>
      </w:r>
      <w:r>
        <w:tab/>
      </w:r>
      <w:r>
        <w:tab/>
      </w:r>
      <w:r>
        <w:tab/>
        <w:t>.stream().map(entity -&gt; new CourseResp(entity)).collect(Collectors.toList());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新增课程信息</w:t>
      </w:r>
      <w:r>
        <w:t>", note</w:t>
      </w:r>
      <w:r>
        <w:t>s = "</w:t>
      </w:r>
      <w:r>
        <w:t>上传必要的课程信息来创建一门新的课程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CourseResp.class),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 xml:space="preserve">"), </w:t>
      </w:r>
      <w:r>
        <w:lastRenderedPageBreak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</w:t>
      </w:r>
      <w:r>
        <w:t>age = "</w:t>
      </w:r>
      <w:r>
        <w:t>权限不足</w:t>
      </w:r>
      <w:r>
        <w:t>") })</w:t>
      </w:r>
      <w:r>
        <w:br/>
      </w:r>
      <w:r>
        <w:tab/>
        <w:t>@PostMapping("/addCourse")</w:t>
      </w:r>
      <w:r>
        <w:br/>
      </w:r>
      <w:r>
        <w:tab/>
        <w:t>public CourseResp addCourse(</w:t>
      </w:r>
      <w:r>
        <w:br/>
      </w:r>
      <w:r>
        <w:tab/>
      </w:r>
      <w:r>
        <w:tab/>
      </w:r>
      <w:r>
        <w:tab/>
        <w:t>@ApiParam(value = "</w:t>
      </w:r>
      <w:r>
        <w:t>需要创建的课程信息，以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@Valid @RequestBody CourseReq courseReq,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Course course = new Course(courseReq);</w:t>
      </w:r>
      <w:r>
        <w:br/>
      </w:r>
      <w:r>
        <w:tab/>
      </w:r>
      <w:r>
        <w:tab/>
        <w:t>CourseCheck(course);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course.setCreateTime(System.currentTimeMillis() / 1000);</w:t>
      </w:r>
      <w:r>
        <w:br/>
      </w:r>
      <w:r>
        <w:tab/>
      </w:r>
      <w:r>
        <w:tab/>
        <w:t>course.setUpdateTime(System.currentTimeMillis() / 1000);</w:t>
      </w:r>
      <w:r>
        <w:br/>
      </w:r>
      <w:r>
        <w:tab/>
      </w:r>
      <w:r>
        <w:tab/>
        <w:t>course.setCreateBy(updateID);</w:t>
      </w:r>
      <w:r>
        <w:br/>
      </w:r>
      <w:r>
        <w:tab/>
      </w:r>
      <w:r>
        <w:tab/>
        <w:t>course.setUpdateB</w:t>
      </w:r>
      <w:r>
        <w:t>y(updateID);</w:t>
      </w:r>
      <w:r>
        <w:br/>
      </w:r>
      <w:r>
        <w:tab/>
      </w:r>
      <w:r>
        <w:tab/>
        <w:t>courseRepository.save(course);</w:t>
      </w:r>
      <w:r>
        <w:br/>
      </w:r>
      <w:r>
        <w:tab/>
      </w:r>
      <w:r>
        <w:tab/>
        <w:t>return new CourseResp(course);</w:t>
      </w:r>
      <w:r>
        <w:br/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删除课程信息</w:t>
      </w:r>
      <w:r>
        <w:t>", notes = "</w:t>
      </w:r>
      <w:r>
        <w:t>根据用户信息的</w:t>
      </w:r>
      <w:r>
        <w:t>course_id</w:t>
      </w:r>
      <w:r>
        <w:t>来删除一个课程信息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"course_id", value = "</w:t>
      </w:r>
      <w:r>
        <w:t>被操作的目标主键</w:t>
      </w:r>
      <w:r>
        <w:t>,</w:t>
      </w:r>
      <w:r>
        <w:t>直</w:t>
      </w:r>
      <w:r>
        <w:t>接放入地址中</w:t>
      </w:r>
      <w:r>
        <w:t>,</w:t>
      </w:r>
      <w:r>
        <w:t>替换</w:t>
      </w:r>
      <w:r>
        <w:t>{course_id}",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</w:t>
      </w:r>
      <w:r>
        <w:t>)</w:t>
      </w:r>
      <w:r>
        <w:br/>
      </w:r>
      <w:r>
        <w:tab/>
        <w:t>@DeleteMapping("/{course_id}")</w:t>
      </w:r>
      <w:r>
        <w:br/>
      </w:r>
      <w:r>
        <w:tab/>
        <w:t>public ResponseEntity&lt;Void&gt; deleteCourse(@PathVariable("course_id") String course_id, HttpSession session) {</w:t>
      </w:r>
      <w:r>
        <w:br/>
      </w:r>
      <w:r>
        <w:tab/>
      </w:r>
      <w:r>
        <w:tab/>
        <w:t>return courseRepository.findById(course_id).map(entity -&gt; {</w:t>
      </w:r>
      <w:r>
        <w:br/>
      </w:r>
      <w:r>
        <w:tab/>
      </w:r>
      <w:r>
        <w:tab/>
      </w:r>
      <w:r>
        <w:tab/>
        <w:t>courseRepository.delete(entity);</w:t>
      </w:r>
      <w:r>
        <w:br/>
      </w:r>
      <w:r>
        <w:tab/>
      </w:r>
      <w:r>
        <w:tab/>
      </w:r>
      <w:r>
        <w:tab/>
        <w:t xml:space="preserve">return new </w:t>
      </w:r>
      <w:r>
        <w:t>ResponseEntity&lt;Void&gt;(HttpStatus.OK);</w:t>
      </w:r>
      <w:r>
        <w:br/>
      </w:r>
      <w:r>
        <w:tab/>
      </w:r>
      <w:r>
        <w:tab/>
        <w:t>}).orElse(new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更新课程信息</w:t>
      </w:r>
      <w:r>
        <w:t>", notes = "</w:t>
      </w:r>
      <w:r>
        <w:t>通过</w:t>
      </w:r>
      <w:r>
        <w:t>course_id</w:t>
      </w:r>
      <w:r>
        <w:t>定位课程信息并更</w:t>
      </w:r>
      <w:r>
        <w:lastRenderedPageBreak/>
        <w:t>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"course_id", value =</w:t>
      </w:r>
      <w:r>
        <w:t xml:space="preserve">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{course_id}",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CourseResp.class),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</w:r>
      <w:r>
        <w:t>@ApiResponse(code = 405, message = "</w:t>
      </w:r>
      <w:r>
        <w:t>权限不足</w:t>
      </w:r>
      <w:r>
        <w:t>") })</w:t>
      </w:r>
      <w:r>
        <w:br/>
      </w:r>
      <w:r>
        <w:tab/>
        <w:t>@PutMapping("/{course_id}")</w:t>
      </w:r>
      <w:r>
        <w:br/>
      </w:r>
      <w:r>
        <w:tab/>
        <w:t>public ResponseEntity&lt;CourseResp&gt; updateCourse(@PathVariable("course_id") String course_id,</w:t>
      </w:r>
      <w:r>
        <w:br/>
      </w:r>
      <w:r>
        <w:tab/>
      </w:r>
      <w:r>
        <w:tab/>
      </w:r>
      <w:r>
        <w:tab/>
        <w:t>@ApiParam(value = "</w:t>
      </w:r>
      <w:r>
        <w:t>需要更新的课程信息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C</w:t>
      </w:r>
      <w:r>
        <w:t>ourseReq courseReq,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Course newCourse = new Course(courseReq);</w:t>
      </w:r>
      <w:r>
        <w:br/>
      </w:r>
      <w:r>
        <w:tab/>
      </w:r>
      <w:r>
        <w:tab/>
        <w:t>Course course = courseRepository.findByCourseID(course_id);</w:t>
      </w:r>
      <w:r>
        <w:br/>
      </w:r>
      <w:r>
        <w:tab/>
      </w:r>
      <w:r>
        <w:tab/>
        <w:t>if (newCourse.getDescribeID() != null)</w:t>
      </w:r>
      <w:r>
        <w:br/>
      </w:r>
      <w:r>
        <w:tab/>
      </w:r>
      <w:r>
        <w:tab/>
      </w:r>
      <w:r>
        <w:tab/>
        <w:t>course.setDescribeID(newCourse.getDescribeID());</w:t>
      </w:r>
      <w:r>
        <w:br/>
      </w:r>
      <w:r>
        <w:tab/>
      </w:r>
      <w:r>
        <w:tab/>
        <w:t>if (newCo</w:t>
      </w:r>
      <w:r>
        <w:t>urse.getTeacherID() != null)</w:t>
      </w:r>
      <w:r>
        <w:br/>
      </w:r>
      <w:r>
        <w:tab/>
      </w:r>
      <w:r>
        <w:tab/>
      </w:r>
      <w:r>
        <w:tab/>
        <w:t>course.setTeacherID(newCourse.getTeacherID());</w:t>
      </w:r>
      <w:r>
        <w:br/>
      </w:r>
      <w:r>
        <w:tab/>
      </w:r>
      <w:r>
        <w:tab/>
        <w:t>if (newCourse.getAdministratorID() != null)</w:t>
      </w:r>
      <w:r>
        <w:br/>
      </w:r>
      <w:r>
        <w:tab/>
      </w:r>
      <w:r>
        <w:tab/>
      </w:r>
      <w:r>
        <w:tab/>
        <w:t>course.setAdministratorID(newCourse.getAdministratorID());</w:t>
      </w:r>
      <w:r>
        <w:br/>
      </w:r>
      <w:r>
        <w:tab/>
      </w:r>
      <w:r>
        <w:tab/>
        <w:t>if (newCourse.getMajorName() != null)</w:t>
      </w:r>
      <w:r>
        <w:br/>
      </w:r>
      <w:r>
        <w:tab/>
      </w:r>
      <w:r>
        <w:tab/>
      </w:r>
      <w:r>
        <w:tab/>
        <w:t>course.setMajorName(newCou</w:t>
      </w:r>
      <w:r>
        <w:t>rse.getMajorName());</w:t>
      </w:r>
      <w:r>
        <w:br/>
      </w:r>
      <w:r>
        <w:tab/>
      </w:r>
      <w:r>
        <w:tab/>
        <w:t>if (newCourse.getCourseName() != null)</w:t>
      </w:r>
      <w:r>
        <w:br/>
      </w:r>
      <w:r>
        <w:tab/>
      </w:r>
      <w:r>
        <w:tab/>
      </w:r>
      <w:r>
        <w:tab/>
        <w:t>course.setCourseName(newCourse.getCourseName());</w:t>
      </w:r>
      <w:r>
        <w:br/>
      </w:r>
      <w:r>
        <w:tab/>
      </w:r>
      <w:r>
        <w:tab/>
        <w:t>if (newCourse.getBeginTime() != null)</w:t>
      </w:r>
      <w:r>
        <w:br/>
      </w:r>
      <w:r>
        <w:tab/>
      </w:r>
      <w:r>
        <w:tab/>
      </w:r>
      <w:r>
        <w:tab/>
        <w:t>course.setBeginTime(newCourse.getBeginTime());</w:t>
      </w:r>
      <w:r>
        <w:br/>
      </w:r>
      <w:r>
        <w:tab/>
      </w:r>
      <w:r>
        <w:tab/>
        <w:t>if (String.valueOf(newCourse.getHours()) != null)</w:t>
      </w:r>
      <w:r>
        <w:br/>
      </w:r>
      <w:r>
        <w:tab/>
      </w:r>
      <w:r>
        <w:tab/>
      </w:r>
      <w:r>
        <w:tab/>
        <w:t>course.setHours(newCourse.getHours());</w:t>
      </w:r>
      <w:r>
        <w:br/>
      </w:r>
      <w:r>
        <w:tab/>
      </w:r>
      <w:r>
        <w:tab/>
        <w:t>if (newCourse.getCourseLocation() != null)</w:t>
      </w:r>
      <w:r>
        <w:br/>
      </w:r>
      <w:r>
        <w:tab/>
      </w:r>
      <w:r>
        <w:tab/>
      </w:r>
      <w:r>
        <w:tab/>
        <w:t>course.setCourseLocation(newCourse.getCourseLocation());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course.setUpdateBy(updateID);</w:t>
      </w:r>
      <w:r>
        <w:br/>
      </w:r>
      <w:r>
        <w:tab/>
      </w:r>
      <w:r>
        <w:tab/>
        <w:t>course.setUp</w:t>
      </w:r>
      <w:r>
        <w:t>dateTime(System.currentTimeMillis() / 1000);</w:t>
      </w:r>
      <w:r>
        <w:br/>
      </w:r>
      <w:r>
        <w:tab/>
      </w:r>
      <w:r>
        <w:tab/>
        <w:t>if (courseRepository.save(course) != null)</w:t>
      </w:r>
      <w:r>
        <w:br/>
      </w:r>
      <w:r>
        <w:tab/>
      </w:r>
      <w:r>
        <w:tab/>
      </w:r>
      <w:r>
        <w:tab/>
        <w:t>return new ResponseEntity&lt;CourseResp&gt;(HttpStatus.OK);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lastRenderedPageBreak/>
        <w:br/>
      </w:r>
      <w:r>
        <w:tab/>
        <w:t>@ApiOperation(value = "</w:t>
      </w:r>
      <w:r>
        <w:t>根据主键查找课程信息</w:t>
      </w:r>
      <w:r>
        <w:t>", notes =</w:t>
      </w:r>
      <w:r>
        <w:t xml:space="preserve"> "</w:t>
      </w:r>
      <w:r>
        <w:t>根据课程信息</w:t>
      </w:r>
      <w:r>
        <w:t>course_id</w:t>
      </w:r>
      <w:r>
        <w:t>查找课程信息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"course_id",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{course_id}",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CourseResp.cla</w:t>
      </w:r>
      <w:r>
        <w:t>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@GetMapping("/{course_id}")</w:t>
      </w:r>
      <w:r>
        <w:br/>
      </w:r>
      <w:r>
        <w:tab/>
        <w:t>public ResponseEntity&lt;CourseResp&gt; findByID(@PathVariable("course</w:t>
      </w:r>
      <w:r>
        <w:t>_id") String course_id) {</w:t>
      </w:r>
      <w:r>
        <w:br/>
      </w:r>
      <w:r>
        <w:tab/>
      </w:r>
      <w:r>
        <w:tab/>
        <w:t>return courseRepository.findById(course_id)</w:t>
      </w:r>
      <w:r>
        <w:br/>
      </w:r>
      <w:r>
        <w:tab/>
      </w:r>
      <w:r>
        <w:tab/>
      </w:r>
      <w:r>
        <w:tab/>
      </w:r>
      <w:r>
        <w:tab/>
        <w:t>.map(entity -&gt; new ResponseEntity&lt;CourseResp&gt;(new CourseResp(entity),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大批量增加课程信息</w:t>
      </w:r>
      <w:r>
        <w:t>", notes = "</w:t>
      </w:r>
      <w:r>
        <w:t>上传课程信息表格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</w:t>
      </w:r>
      <w:r>
        <w:t>tMapping("addCourseByExcel")</w:t>
      </w:r>
      <w:r>
        <w:br/>
      </w:r>
      <w:r>
        <w:tab/>
        <w:t>public List&lt;CourseResp&gt; addCourseByFile(@RequestParam("file") MultipartFile file, HttpSession session) {</w:t>
      </w:r>
      <w:r>
        <w:br/>
      </w:r>
      <w:r>
        <w:tab/>
      </w:r>
      <w:r>
        <w:tab/>
        <w:t>if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String ofname = file.getOriginalFilename();</w:t>
      </w:r>
      <w:r>
        <w:br/>
      </w:r>
      <w:r>
        <w:tab/>
      </w:r>
      <w:r>
        <w:tab/>
        <w:t>if (ofname == null || ("").equals(ofn</w:t>
      </w:r>
      <w:r>
        <w:t>ame) &amp;&amp; file.getSize()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ArrayList&lt;CourseResp&gt; courseresps = new ArrayList&lt;CourseResp&gt;();</w:t>
      </w:r>
      <w:r>
        <w:br/>
      </w:r>
      <w:r>
        <w:tab/>
      </w:r>
      <w:r>
        <w:tab/>
        <w:t>List&lt;CourseReq&gt; reqList = ExcelFileReader.readfile(file, new CourseReq());</w:t>
      </w:r>
      <w:r>
        <w:br/>
      </w:r>
      <w:r>
        <w:tab/>
      </w:r>
      <w:r>
        <w:tab/>
        <w:t>for (CourseReq courseReq : reqList) {</w:t>
      </w:r>
      <w:r>
        <w:br/>
      </w:r>
      <w:r>
        <w:tab/>
      </w:r>
      <w:r>
        <w:tab/>
      </w:r>
      <w:r>
        <w:tab/>
        <w:t>System.out.println(cours</w:t>
      </w:r>
      <w:r>
        <w:t>eReq.toString());</w:t>
      </w:r>
      <w:r>
        <w:br/>
      </w:r>
      <w:r>
        <w:lastRenderedPageBreak/>
        <w:tab/>
      </w:r>
      <w:r>
        <w:tab/>
      </w:r>
      <w:r>
        <w:tab/>
        <w:t>Course course = new Course(courseReq);</w:t>
      </w:r>
      <w:r>
        <w:br/>
      </w:r>
      <w:r>
        <w:tab/>
      </w:r>
      <w:r>
        <w:tab/>
      </w:r>
      <w:r>
        <w:tab/>
        <w:t>System.out.println(course.toString());</w:t>
      </w:r>
      <w:r>
        <w:br/>
      </w:r>
      <w:r>
        <w:tab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</w:r>
      <w:r>
        <w:tab/>
        <w:t>course.setCreateTime(System.currentTimeMillis() / 1000);</w:t>
      </w:r>
      <w:r>
        <w:br/>
      </w:r>
      <w:r>
        <w:tab/>
      </w:r>
      <w:r>
        <w:tab/>
      </w:r>
      <w:r>
        <w:tab/>
        <w:t>course.setUpdateTime(System</w:t>
      </w:r>
      <w:r>
        <w:t>.currentTimeMillis() / 1000);</w:t>
      </w:r>
      <w:r>
        <w:br/>
      </w:r>
      <w:r>
        <w:tab/>
      </w:r>
      <w:r>
        <w:tab/>
      </w:r>
      <w:r>
        <w:tab/>
        <w:t>course.setCreateBy(updateID);</w:t>
      </w:r>
      <w:r>
        <w:br/>
      </w:r>
      <w:r>
        <w:tab/>
      </w:r>
      <w:r>
        <w:tab/>
      </w:r>
      <w:r>
        <w:tab/>
        <w:t>course.setUpdateBy(updateID);</w:t>
      </w:r>
      <w:r>
        <w:br/>
      </w:r>
      <w:r>
        <w:tab/>
      </w:r>
      <w:r>
        <w:tab/>
      </w:r>
      <w:r>
        <w:tab/>
        <w:t>System.out.println(course.toString());</w:t>
      </w:r>
      <w:r>
        <w:br/>
      </w:r>
      <w:r>
        <w:tab/>
      </w:r>
      <w:r>
        <w:tab/>
      </w:r>
      <w:r>
        <w:tab/>
        <w:t>courseresps.add(new CourseResp(course));</w:t>
      </w:r>
      <w:r>
        <w:br/>
      </w:r>
      <w:r>
        <w:tab/>
      </w:r>
      <w:r>
        <w:tab/>
      </w:r>
      <w:r>
        <w:tab/>
        <w:t>courseRepository.save(course);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courseresps.isEmpty() ? nul</w:t>
      </w:r>
      <w:r>
        <w:t>l : courseresps;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获取该教师全部课程信息</w:t>
      </w:r>
      <w:r>
        <w:t>", notes = "</w:t>
      </w:r>
      <w:r>
        <w:t>获取该教师全部课程信息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</w:t>
      </w:r>
      <w:r>
        <w:t>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@PostMapping("/allCByTid")</w:t>
      </w:r>
      <w:r>
        <w:br/>
      </w:r>
      <w:r>
        <w:tab/>
        <w:t>public List&lt;CourseResp&gt; getAllCourseByTeaid(</w:t>
      </w:r>
      <w:r>
        <w:br/>
      </w:r>
      <w:r>
        <w:tab/>
      </w:r>
      <w:r>
        <w:tab/>
      </w:r>
      <w:r>
        <w:tab/>
        <w:t>@ApiParam(value = "</w:t>
      </w:r>
      <w:r>
        <w:t>需要查询的教师</w:t>
      </w:r>
      <w:r>
        <w:t>id</w:t>
      </w:r>
      <w:r>
        <w:t>，放入</w:t>
      </w:r>
      <w:r>
        <w:t>Request body</w:t>
      </w:r>
      <w:r>
        <w:t>中</w:t>
      </w:r>
      <w:r>
        <w:t>", required = true) @RequestBody String tea_id) {</w:t>
      </w:r>
      <w:r>
        <w:br/>
      </w:r>
      <w:r>
        <w:tab/>
      </w:r>
      <w:r>
        <w:tab/>
        <w:t>return courseRepository.findC</w:t>
      </w:r>
      <w:r>
        <w:t xml:space="preserve">oursesByTeaId(tea_id)// </w:t>
      </w:r>
      <w:r>
        <w:t>获取该教师所有课程信息</w:t>
      </w:r>
      <w:r>
        <w:br/>
      </w:r>
      <w:r>
        <w:tab/>
      </w:r>
      <w:r>
        <w:tab/>
      </w:r>
      <w:r>
        <w:tab/>
      </w:r>
      <w:r>
        <w:tab/>
        <w:t>.stream().map(entity -&gt; new CourseResp(entity)).collect(Collectors.toList());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 xml:space="preserve">// </w:t>
      </w:r>
      <w:r>
        <w:t>课程信息自定义完整性校验，有问题就抛异常</w:t>
      </w:r>
      <w:r>
        <w:br/>
      </w:r>
      <w:r>
        <w:tab/>
        <w:t>public void CourseCheck(@Valid Course entity) {</w:t>
      </w:r>
      <w:r>
        <w:br/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Course_describeController.java</w:t>
      </w:r>
    </w:p>
    <w:p w:rsidR="009C20B1" w:rsidRDefault="00481DEB">
      <w:r>
        <w:t>package com.isl.contro</w:t>
      </w:r>
      <w:r>
        <w:t>ller;</w:t>
      </w:r>
      <w:r>
        <w:br/>
      </w:r>
      <w:r>
        <w:br/>
        <w:t>import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import javax.servlet.http.HttpSession;</w:t>
      </w:r>
      <w:r>
        <w:br/>
        <w:t>import javax.validation.Valid;</w:t>
      </w:r>
      <w:r>
        <w:br/>
      </w:r>
      <w:r>
        <w:br/>
        <w:t>import org.springframework.http.HttpStatus;</w:t>
      </w:r>
      <w:r>
        <w:br/>
        <w:t>import org.springframework.http.ResponseEntity</w:t>
      </w:r>
      <w:r>
        <w:t>;</w:t>
      </w:r>
      <w:r>
        <w:br/>
        <w:t>import org.springframework.web.bind.annotation.DeleteMapping;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 org.s</w:t>
      </w:r>
      <w:r>
        <w:t>pringframework.web.bind.annotation.PutMapping;</w:t>
      </w:r>
      <w:r>
        <w:br/>
        <w:t>import org.springframework.web.bind.annotation.RequestBody;</w:t>
      </w:r>
      <w:r>
        <w:br/>
        <w:t>import org.springframework.web.bind.annotation.RequestMapping;</w:t>
      </w:r>
      <w:r>
        <w:br/>
        <w:t>import org.springframework.web.bind.annotation.RequestParam;</w:t>
      </w:r>
      <w:r>
        <w:br/>
        <w:t>import org.springframewor</w:t>
      </w:r>
      <w:r>
        <w:t>k.web.bind.annotation.RestController;</w:t>
      </w:r>
      <w:r>
        <w:br/>
        <w:t>import org.springframework.web.multipart.MultipartFile;</w:t>
      </w:r>
      <w:r>
        <w:br/>
      </w:r>
      <w:r>
        <w:br/>
        <w:t>import com.isl.entity.Course_describe;</w:t>
      </w:r>
      <w:r>
        <w:br/>
        <w:t>import com.isl.entity.request.Course_describeReq;</w:t>
      </w:r>
      <w:r>
        <w:br/>
        <w:t>import com.isl.entity.response.Course_describeResp;</w:t>
      </w:r>
      <w:r>
        <w:br/>
        <w:t>import com.isl.excel</w:t>
      </w:r>
      <w:r>
        <w:t>.ExcelFileReader;</w:t>
      </w:r>
      <w:r>
        <w:br/>
        <w:t>import com.isl.service.Course_describeRepository;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io.swagger.annotations.ApiOperation;</w:t>
      </w:r>
      <w:r>
        <w:br/>
        <w:t>import io.s</w:t>
      </w:r>
      <w:r>
        <w:t>wagger.annotations.ApiParam;</w:t>
      </w:r>
      <w:r>
        <w:br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课程信息描述相关接口</w:t>
      </w:r>
      <w:r>
        <w:t>")</w:t>
      </w:r>
      <w:r>
        <w:br/>
        <w:t>@RestController</w:t>
      </w:r>
      <w:r>
        <w:br/>
        <w:t>@RequestMapping("/course_describe")</w:t>
      </w:r>
      <w:r>
        <w:br/>
        <w:t>public class Course_describeController {</w:t>
      </w:r>
      <w:r>
        <w:br/>
      </w:r>
      <w:r>
        <w:tab/>
        <w:t>private Course_desc</w:t>
      </w:r>
      <w:r>
        <w:t>ribeRepository course_describeRepository;</w:t>
      </w:r>
      <w:r>
        <w:br/>
      </w:r>
      <w:r>
        <w:br/>
      </w:r>
      <w:r>
        <w:lastRenderedPageBreak/>
        <w:tab/>
        <w:t>public Course_describeController(Course_describeRepository course_describeRepository)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this.course_describeRepository = course_describeRepository;</w:t>
      </w:r>
      <w:r>
        <w:br/>
      </w:r>
      <w:r>
        <w:tab/>
        <w:t>}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@param course_describe</w:t>
      </w:r>
      <w:r>
        <w:t>Repository</w:t>
      </w:r>
      <w:r>
        <w:br/>
      </w:r>
      <w:r>
        <w:tab/>
        <w:t xml:space="preserve"> * @return</w:t>
      </w:r>
      <w:r>
        <w:br/>
      </w:r>
      <w:r>
        <w:tab/>
        <w:t xml:space="preserve"> */</w:t>
      </w:r>
      <w:r>
        <w:br/>
      </w:r>
      <w:r>
        <w:tab/>
        <w:t>@ApiOperation(value = "</w:t>
      </w:r>
      <w:r>
        <w:t>获取全部课程描述信息</w:t>
      </w:r>
      <w:r>
        <w:t>", notes = "</w:t>
      </w:r>
      <w:r>
        <w:t>获取全部课程描述信息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Course_describeResp.class),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</w:t>
      </w:r>
      <w:r>
        <w:t>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@GetMapping("/allcd")</w:t>
      </w:r>
      <w:r>
        <w:br/>
      </w:r>
      <w:r>
        <w:tab/>
        <w:t>public List&lt;Course_describeResp&gt; getAllCd() {</w:t>
      </w:r>
      <w:r>
        <w:br/>
      </w:r>
      <w:r>
        <w:tab/>
      </w:r>
      <w:r>
        <w:tab/>
        <w:t xml:space="preserve">return course_describeRepository.findAll()// </w:t>
      </w:r>
      <w:r>
        <w:t>获取所有课程信息</w:t>
      </w:r>
      <w:r>
        <w:br/>
      </w:r>
      <w:r>
        <w:tab/>
      </w:r>
      <w:r>
        <w:tab/>
      </w:r>
      <w:r>
        <w:tab/>
      </w:r>
      <w:r>
        <w:tab/>
        <w:t>.stream().map(entity -&gt; ne</w:t>
      </w:r>
      <w:r>
        <w:t>w Course_describeResp(entity)).collect(Collectors.toList());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新增课程描述信息</w:t>
      </w:r>
      <w:r>
        <w:t>", notes = "</w:t>
      </w:r>
      <w:r>
        <w:t>上传必要的课程描述信息来创建一门新的课程描述信息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Course_describeResp.class),</w:t>
      </w:r>
      <w:r>
        <w:br/>
      </w:r>
      <w:r>
        <w:tab/>
      </w:r>
      <w:r>
        <w:tab/>
      </w:r>
      <w:r>
        <w:tab/>
        <w:t xml:space="preserve">@ApiResponse(code </w:t>
      </w:r>
      <w:r>
        <w:t>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@PostMapping("/addCd")</w:t>
      </w:r>
      <w:r>
        <w:br/>
      </w:r>
      <w:r>
        <w:tab/>
        <w:t>public Course_describeResp addCd(</w:t>
      </w:r>
      <w:r>
        <w:br/>
      </w:r>
      <w:r>
        <w:tab/>
      </w:r>
      <w:r>
        <w:tab/>
      </w:r>
      <w:r>
        <w:tab/>
        <w:t>@ApiParam(value = "</w:t>
      </w:r>
      <w:r>
        <w:t>需要创建的课程描述信息，以</w:t>
      </w:r>
      <w:r>
        <w:t>json</w:t>
      </w:r>
      <w:r>
        <w:t>格式放入</w:t>
      </w:r>
      <w:r>
        <w:t>Request body</w:t>
      </w:r>
      <w:r>
        <w:t>中</w:t>
      </w:r>
      <w:r>
        <w:t>", re</w:t>
      </w:r>
      <w:r>
        <w:t xml:space="preserve">quired = true) @Valid @RequestBody Course_describeReq </w:t>
      </w:r>
      <w:r>
        <w:lastRenderedPageBreak/>
        <w:t>course_describeReq,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Course_describe cd = new Course_describe(course_describeReq);</w:t>
      </w:r>
      <w:r>
        <w:br/>
      </w:r>
      <w:r>
        <w:tab/>
      </w:r>
      <w:r>
        <w:tab/>
        <w:t>System.out.println(cd.getCourseBeginTime());</w:t>
      </w:r>
      <w:r>
        <w:br/>
      </w:r>
      <w:r>
        <w:tab/>
      </w:r>
      <w:r>
        <w:tab/>
        <w:t>cdCheck(cd);</w:t>
      </w:r>
      <w:r>
        <w:br/>
      </w:r>
      <w:r>
        <w:tab/>
      </w:r>
      <w:r>
        <w:tab/>
        <w:t>String updateID = (String) s</w:t>
      </w:r>
      <w:r>
        <w:t>ession.getAttribute("updateID");</w:t>
      </w:r>
      <w:r>
        <w:br/>
      </w:r>
      <w:r>
        <w:tab/>
      </w:r>
      <w:r>
        <w:tab/>
        <w:t>cd.setCreateTime(System.currentTimeMillis() / 1000);</w:t>
      </w:r>
      <w:r>
        <w:br/>
      </w:r>
      <w:r>
        <w:tab/>
      </w:r>
      <w:r>
        <w:tab/>
        <w:t>cd.setUpdateTime(System.currentTimeMillis() / 1000);</w:t>
      </w:r>
      <w:r>
        <w:br/>
      </w:r>
      <w:r>
        <w:tab/>
      </w:r>
      <w:r>
        <w:tab/>
        <w:t>cd.setCreateBy(updateID);</w:t>
      </w:r>
      <w:r>
        <w:br/>
      </w:r>
      <w:r>
        <w:tab/>
      </w:r>
      <w:r>
        <w:tab/>
        <w:t>cd.setUpdateBy(updateID);</w:t>
      </w:r>
      <w:r>
        <w:br/>
      </w:r>
      <w:r>
        <w:tab/>
      </w:r>
      <w:r>
        <w:tab/>
        <w:t>course_describeRepository.save(cd);</w:t>
      </w:r>
      <w:r>
        <w:br/>
      </w:r>
      <w:r>
        <w:tab/>
      </w:r>
      <w:r>
        <w:tab/>
        <w:t>return new Course</w:t>
      </w:r>
      <w:r>
        <w:t>_describeResp(cd);</w:t>
      </w:r>
      <w:r>
        <w:br/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删除课程描述信息</w:t>
      </w:r>
      <w:r>
        <w:t>", notes = "</w:t>
      </w:r>
      <w:r>
        <w:t>根据用户信息的</w:t>
      </w:r>
      <w:r>
        <w:t>cd_id</w:t>
      </w:r>
      <w:r>
        <w:t>来删除一个课程描述信息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"cd_id",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{cd_id}", required = true) })</w:t>
      </w:r>
      <w:r>
        <w:br/>
      </w:r>
      <w:r>
        <w:tab/>
        <w:t>@ApiResponses({ @ApiResp</w:t>
      </w:r>
      <w:r>
        <w:t>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@DeleteMapping("/{cd_id}")</w:t>
      </w:r>
      <w:r>
        <w:br/>
      </w:r>
      <w:r>
        <w:tab/>
        <w:t>public ResponseEntity&lt;Void&gt; deleteCou</w:t>
      </w:r>
      <w:r>
        <w:t>rse(@PathVariable("cd_id") String cd_id, HttpSession session) {</w:t>
      </w:r>
      <w:r>
        <w:br/>
      </w:r>
      <w:r>
        <w:tab/>
      </w:r>
      <w:r>
        <w:tab/>
        <w:t>return course_describeRepository.findById(cd_id).map(entity -&gt; {</w:t>
      </w:r>
      <w:r>
        <w:br/>
      </w:r>
      <w:r>
        <w:tab/>
      </w:r>
      <w:r>
        <w:tab/>
      </w:r>
      <w:r>
        <w:tab/>
        <w:t>course_describeRepository.delete(entity);</w:t>
      </w:r>
      <w:r>
        <w:br/>
      </w:r>
      <w:r>
        <w:tab/>
      </w:r>
      <w:r>
        <w:tab/>
      </w:r>
      <w:r>
        <w:tab/>
        <w:t>return new ResponseEntity&lt;Void&gt;(HttpStatus.OK);</w:t>
      </w:r>
      <w:r>
        <w:br/>
      </w:r>
      <w:r>
        <w:tab/>
      </w:r>
      <w:r>
        <w:tab/>
        <w:t>}).orElse(new ResponseEntit</w:t>
      </w:r>
      <w:r>
        <w:t>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更新课程描述信息</w:t>
      </w:r>
      <w:r>
        <w:t>", notes = "</w:t>
      </w:r>
      <w:r>
        <w:t>通过</w:t>
      </w:r>
      <w:r>
        <w:t>cd_id</w:t>
      </w:r>
      <w:r>
        <w:t>定位课程描述信息并更新其信息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"cd_id",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{cd_id}", required = true) })</w:t>
      </w:r>
      <w:r>
        <w:br/>
      </w:r>
      <w:r>
        <w:tab/>
        <w:t>@ApiResponses({ @A</w:t>
      </w:r>
      <w:r>
        <w:t>piResponse(code = 200, message = "</w:t>
      </w:r>
      <w:r>
        <w:t>操作成功</w:t>
      </w:r>
      <w:r>
        <w:t xml:space="preserve">", response = </w:t>
      </w:r>
      <w:r>
        <w:lastRenderedPageBreak/>
        <w:t>Course_describeResp.class),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@PutMapping("/{cd_</w:t>
      </w:r>
      <w:r>
        <w:t>id}")</w:t>
      </w:r>
      <w:r>
        <w:br/>
      </w:r>
      <w:r>
        <w:tab/>
        <w:t>public ResponseEntity&lt;Course_describeResp&gt; updateCourse(@PathVariable("cd_id") String cd_id,</w:t>
      </w:r>
      <w:r>
        <w:br/>
      </w:r>
      <w:r>
        <w:tab/>
      </w:r>
      <w:r>
        <w:tab/>
      </w:r>
      <w:r>
        <w:tab/>
        <w:t>@ApiParam(value = "</w:t>
      </w:r>
      <w:r>
        <w:t>需要更新的课程描述信息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Course_describeReq course_describeReq,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>Course_describe newcd = new Course_describe(course_describeReq);</w:t>
      </w:r>
      <w:r>
        <w:br/>
      </w:r>
      <w:r>
        <w:tab/>
      </w:r>
      <w:r>
        <w:tab/>
        <w:t>Course_describe cd = course_describeRepository.findByCdID(cd_id);</w:t>
      </w:r>
      <w:r>
        <w:br/>
        <w:t>//</w:t>
      </w:r>
      <w:r>
        <w:tab/>
      </w:r>
      <w:r>
        <w:tab/>
        <w:t>if (newcd.getCourseID() != null)</w:t>
      </w:r>
      <w:r>
        <w:br/>
        <w:t>//</w:t>
      </w:r>
      <w:r>
        <w:tab/>
      </w:r>
      <w:r>
        <w:tab/>
      </w:r>
      <w:r>
        <w:tab/>
        <w:t>cd.setCourseID(newcd.getCourseID());</w:t>
      </w:r>
      <w:r>
        <w:br/>
      </w:r>
      <w:r>
        <w:tab/>
      </w:r>
      <w:r>
        <w:tab/>
        <w:t>if (newcd.getWeekSign() != null)</w:t>
      </w:r>
      <w:r>
        <w:br/>
      </w:r>
      <w:r>
        <w:tab/>
      </w:r>
      <w:r>
        <w:tab/>
      </w:r>
      <w:r>
        <w:tab/>
        <w:t>cd.se</w:t>
      </w:r>
      <w:r>
        <w:t>tWeekSign(newcd.getWeekSign());</w:t>
      </w:r>
      <w:r>
        <w:br/>
      </w:r>
      <w:r>
        <w:tab/>
      </w:r>
      <w:r>
        <w:tab/>
        <w:t>if (newcd.getWeekTime() != null)</w:t>
      </w:r>
      <w:r>
        <w:br/>
      </w:r>
      <w:r>
        <w:tab/>
      </w:r>
      <w:r>
        <w:tab/>
      </w:r>
      <w:r>
        <w:tab/>
        <w:t>cd.setWeekTime(newcd.getWeekTime());</w:t>
      </w:r>
      <w:r>
        <w:br/>
      </w:r>
      <w:r>
        <w:tab/>
      </w:r>
      <w:r>
        <w:tab/>
        <w:t>if (newcd.getCourseBeginTime() != null)</w:t>
      </w:r>
      <w:r>
        <w:br/>
      </w:r>
      <w:r>
        <w:tab/>
      </w:r>
      <w:r>
        <w:tab/>
      </w:r>
      <w:r>
        <w:tab/>
        <w:t>cd.setCourseBeginTime(newcd.getCourseBeginTime());</w:t>
      </w:r>
      <w:r>
        <w:br/>
      </w:r>
      <w:r>
        <w:tab/>
      </w:r>
      <w:r>
        <w:tab/>
        <w:t>if (newcd.getCourseEndTime() != null)</w:t>
      </w:r>
      <w:r>
        <w:br/>
      </w:r>
      <w:r>
        <w:tab/>
      </w:r>
      <w:r>
        <w:tab/>
      </w:r>
      <w:r>
        <w:tab/>
        <w:t>cd.setCour</w:t>
      </w:r>
      <w:r>
        <w:t>seEndTime(newcd.getCourseEndTime());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cd.setUpdateBy(updateID);</w:t>
      </w:r>
      <w:r>
        <w:br/>
      </w:r>
      <w:r>
        <w:tab/>
      </w:r>
      <w:r>
        <w:tab/>
        <w:t>cd.setUpdateTime(System.currentTimeMillis() / 1000);</w:t>
      </w:r>
      <w:r>
        <w:br/>
      </w:r>
      <w:r>
        <w:tab/>
      </w:r>
      <w:r>
        <w:tab/>
        <w:t>if (course_describeRepository.save(cd) != null)</w:t>
      </w:r>
      <w:r>
        <w:br/>
      </w:r>
      <w:r>
        <w:tab/>
      </w:r>
      <w:r>
        <w:tab/>
      </w:r>
      <w:r>
        <w:tab/>
        <w:t>return new ResponseE</w:t>
      </w:r>
      <w:r>
        <w:t>ntity&lt;Course_describeResp&gt;(HttpStatus.OK);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根据主键查找课程描述信息</w:t>
      </w:r>
      <w:r>
        <w:t>", notes = "</w:t>
      </w:r>
      <w:r>
        <w:t>根据课程描述信息</w:t>
      </w:r>
      <w:r>
        <w:t>cd_id</w:t>
      </w:r>
      <w:r>
        <w:t>查找课程描述信息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"cd_id</w:t>
      </w:r>
      <w:r>
        <w:t>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{cd_id}",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Course_describeResp.class),</w:t>
      </w:r>
      <w:r>
        <w:br/>
      </w:r>
      <w:r>
        <w:lastRenderedPageBreak/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@GetMapping("/{cd_id}")</w:t>
      </w:r>
      <w:r>
        <w:br/>
      </w:r>
      <w:r>
        <w:tab/>
        <w:t>public ResponseEntity&lt;Course_describeResp&gt; findByID(@PathVariable("cd_id") String cd_id) {</w:t>
      </w:r>
      <w:r>
        <w:br/>
      </w:r>
      <w:r>
        <w:tab/>
      </w:r>
      <w:r>
        <w:tab/>
        <w:t>return course_describeRepository.findById(cd_id)</w:t>
      </w:r>
      <w:r>
        <w:br/>
      </w:r>
      <w:r>
        <w:tab/>
      </w:r>
      <w:r>
        <w:tab/>
      </w:r>
      <w:r>
        <w:tab/>
      </w:r>
      <w:r>
        <w:tab/>
        <w:t>.map(entity -&gt; new Resp</w:t>
      </w:r>
      <w:r>
        <w:t>onseEntity&lt;Course_describeResp&gt;(new Course_describeResp(entity),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大批量增加课程描述信息</w:t>
      </w:r>
      <w:r>
        <w:t>", notes = "</w:t>
      </w:r>
      <w:r>
        <w:t>上传课程描述信息表格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</w:t>
      </w:r>
      <w:r>
        <w:t xml:space="preserve">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@PostMapping("addCourse_describeByExcel")</w:t>
      </w:r>
      <w:r>
        <w:br/>
      </w:r>
      <w:r>
        <w:tab/>
        <w:t>public List&lt;Course_describeResp&gt; addCo</w:t>
      </w:r>
      <w:r>
        <w:t>urse_describeByFile(@RequestParam("file") MultipartFile file,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if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String ofname = file.getOriginalFilename();</w:t>
      </w:r>
      <w:r>
        <w:br/>
      </w:r>
      <w:r>
        <w:tab/>
      </w:r>
      <w:r>
        <w:tab/>
        <w:t>if (ofname == null || ("").equals(ofname) &amp;&amp; file.getSize()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</w:r>
      <w:r>
        <w:t>ArrayList&lt;Course_describeResp&gt; cds = new ArrayList&lt;Course_describeResp&gt;();</w:t>
      </w:r>
      <w:r>
        <w:br/>
      </w:r>
      <w:r>
        <w:tab/>
      </w:r>
      <w:r>
        <w:tab/>
        <w:t>List&lt;Course_describeReq&gt; reqList = ExcelFileReader.readfile(file, new Course_describeReq());</w:t>
      </w:r>
      <w:r>
        <w:br/>
      </w:r>
      <w:r>
        <w:tab/>
      </w:r>
      <w:r>
        <w:tab/>
        <w:t>for (Course_describeReq course_describeReq : reqList) {</w:t>
      </w:r>
      <w:r>
        <w:br/>
      </w:r>
      <w:r>
        <w:tab/>
      </w:r>
      <w:r>
        <w:tab/>
      </w:r>
      <w:r>
        <w:tab/>
        <w:t>System.out.println(course</w:t>
      </w:r>
      <w:r>
        <w:t>_describeReq.toString());</w:t>
      </w:r>
      <w:r>
        <w:br/>
      </w:r>
      <w:r>
        <w:tab/>
      </w:r>
      <w:r>
        <w:tab/>
      </w:r>
      <w:r>
        <w:tab/>
        <w:t>Course_describe course_describe = new Course_describe(course_describeReq);</w:t>
      </w:r>
      <w:r>
        <w:br/>
      </w:r>
      <w:r>
        <w:tab/>
      </w:r>
      <w:r>
        <w:tab/>
      </w:r>
      <w:r>
        <w:tab/>
        <w:t>System.out.println(course_describe.toString());</w:t>
      </w:r>
      <w:r>
        <w:br/>
      </w:r>
      <w:r>
        <w:tab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</w:r>
      <w:r>
        <w:tab/>
        <w:t>course_describe.setCreateTime(Syst</w:t>
      </w:r>
      <w:r>
        <w:t>em.currentTimeMillis() / 1000);</w:t>
      </w:r>
      <w:r>
        <w:br/>
      </w:r>
      <w:r>
        <w:tab/>
      </w:r>
      <w:r>
        <w:tab/>
      </w:r>
      <w:r>
        <w:tab/>
        <w:t>course_describe.setUpdateTime(System.currentTimeMillis() / 1000);</w:t>
      </w:r>
      <w:r>
        <w:br/>
      </w:r>
      <w:r>
        <w:tab/>
      </w:r>
      <w:r>
        <w:tab/>
      </w:r>
      <w:r>
        <w:tab/>
        <w:t>course_describe.setCreateBy(updateID);</w:t>
      </w:r>
      <w:r>
        <w:br/>
      </w:r>
      <w:r>
        <w:lastRenderedPageBreak/>
        <w:tab/>
      </w:r>
      <w:r>
        <w:tab/>
      </w:r>
      <w:r>
        <w:tab/>
        <w:t>course_describe.setUpdateBy(updateID);</w:t>
      </w:r>
      <w:r>
        <w:br/>
      </w:r>
      <w:r>
        <w:tab/>
      </w:r>
      <w:r>
        <w:tab/>
      </w:r>
      <w:r>
        <w:tab/>
        <w:t>System.out.println(course_describe.toString());</w:t>
      </w:r>
      <w:r>
        <w:br/>
      </w:r>
      <w:r>
        <w:tab/>
      </w:r>
      <w:r>
        <w:tab/>
      </w:r>
      <w:r>
        <w:tab/>
        <w:t>cds.add(new Cours</w:t>
      </w:r>
      <w:r>
        <w:t>e_describeResp(course_describe));</w:t>
      </w:r>
      <w:r>
        <w:br/>
      </w:r>
      <w:r>
        <w:tab/>
      </w:r>
      <w:r>
        <w:tab/>
      </w:r>
      <w:r>
        <w:tab/>
        <w:t>course_describeRepository.save(course_describe);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cds.isEmpty() ? null : cds;</w:t>
      </w:r>
      <w:r>
        <w:br/>
      </w:r>
      <w:r>
        <w:tab/>
        <w:t>}</w:t>
      </w:r>
      <w:r>
        <w:br/>
      </w:r>
      <w:r>
        <w:br/>
      </w:r>
      <w:r>
        <w:tab/>
        <w:t xml:space="preserve">// </w:t>
      </w:r>
      <w:r>
        <w:t>课程描述信息自定义完整性校验，有问题就抛异常</w:t>
      </w:r>
      <w:r>
        <w:br/>
      </w:r>
      <w:r>
        <w:tab/>
        <w:t>public void cdCheck(@Valid Course_describe entity) {</w:t>
      </w:r>
      <w:r>
        <w:br/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LoginController.java</w:t>
      </w:r>
    </w:p>
    <w:p w:rsidR="009C20B1" w:rsidRDefault="00481DEB">
      <w:r>
        <w:t>package com.isl.</w:t>
      </w:r>
      <w:r>
        <w:t>controller;</w:t>
      </w:r>
      <w:r>
        <w:br/>
      </w:r>
      <w:r>
        <w:br/>
        <w:t>import javax.servlet.http.HttpSession;</w:t>
      </w:r>
      <w:r>
        <w:br/>
        <w:t>import javax.validation.Valid;</w:t>
      </w:r>
      <w:r>
        <w:br/>
      </w:r>
      <w:r>
        <w:br/>
        <w:t>import org.jboss.logging.Param;</w:t>
      </w:r>
      <w:r>
        <w:br/>
        <w:t>import org.springframework.http.HttpMethod;</w:t>
      </w:r>
      <w:r>
        <w:br/>
        <w:t>import org.springframework.http.HttpStatus;</w:t>
      </w:r>
      <w:r>
        <w:br/>
        <w:t>import org.springframework.http.ResponseEntity;</w:t>
      </w:r>
      <w:r>
        <w:br/>
        <w:t>impo</w:t>
      </w:r>
      <w:r>
        <w:t>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 org.springframework.web.bind.annotation.RequestBody;</w:t>
      </w:r>
      <w:r>
        <w:br/>
        <w:t>import org.springfra</w:t>
      </w:r>
      <w:r>
        <w:t>mework.web.bind.annotation.RestController;</w:t>
      </w:r>
      <w:r>
        <w:br/>
        <w:t>import org.springframework.web.client.RestTemplate;</w:t>
      </w:r>
      <w:r>
        <w:br/>
      </w:r>
      <w:r>
        <w:br/>
        <w:t>import com.google.gson.Gson;</w:t>
      </w:r>
      <w:r>
        <w:br/>
        <w:t>import com.isl.entity.User;</w:t>
      </w:r>
      <w:r>
        <w:br/>
        <w:t>import com.isl.entity.request.UserReq;</w:t>
      </w:r>
      <w:r>
        <w:br/>
        <w:t>import com.isl.entity.response.UserResp;</w:t>
      </w:r>
      <w:r>
        <w:br/>
        <w:t>import com.isl.service.</w:t>
      </w:r>
      <w:r>
        <w:t>UserRepository;</w:t>
      </w:r>
      <w:r>
        <w:br/>
        <w:t>import com.isl.wechat.WeChatSession;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</w:r>
      <w:r>
        <w:lastRenderedPageBreak/>
        <w:t>import io.swagger.annotations.ApiOperation;</w:t>
      </w:r>
      <w:r>
        <w:br/>
        <w:t>import io.swagger.annotati</w:t>
      </w:r>
      <w:r>
        <w:t>ons.ApiParam;</w:t>
      </w:r>
      <w:r>
        <w:br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登录相关接口</w:t>
      </w:r>
      <w:r>
        <w:t>")</w:t>
      </w:r>
      <w:r>
        <w:br/>
        <w:t>@RestController</w:t>
      </w:r>
      <w:r>
        <w:br/>
        <w:t>public class LoginController {</w:t>
      </w:r>
      <w:r>
        <w:br/>
      </w:r>
      <w:r>
        <w:br/>
      </w:r>
      <w:r>
        <w:tab/>
        <w:t>private UserRepository userRepository;</w:t>
      </w:r>
      <w:r>
        <w:br/>
      </w:r>
      <w:r>
        <w:br/>
      </w:r>
      <w:r>
        <w:tab/>
        <w:t>public LoginController(UserRepository user</w:t>
      </w:r>
      <w:r>
        <w:t>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this.userRepository = userRepository;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登录接口</w:t>
      </w:r>
      <w:r>
        <w:t>", notes = "</w:t>
      </w:r>
      <w:r>
        <w:t>通过用户的账号密码登录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</w:t>
      </w:r>
      <w:r>
        <w:t>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@PostMapping("/Login")</w:t>
      </w:r>
      <w:r>
        <w:br/>
      </w:r>
      <w:r>
        <w:tab/>
        <w:t>public UserResp Login(</w:t>
      </w:r>
      <w:r>
        <w:br/>
      </w:r>
      <w:r>
        <w:tab/>
      </w:r>
      <w:r>
        <w:tab/>
      </w:r>
      <w:r>
        <w:tab/>
        <w:t>@ApiParam(value = "</w:t>
      </w:r>
      <w:r>
        <w:t>需要相应的用户信息，以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@Valid @RequestBody Us</w:t>
      </w:r>
      <w:r>
        <w:t>erReq userReq,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session.setAttribute("updateID", userReq.getRole_id());</w:t>
      </w:r>
      <w:r>
        <w:br/>
      </w:r>
      <w:r>
        <w:tab/>
      </w:r>
      <w:r>
        <w:tab/>
        <w:t>String password = userReq.getPassword();</w:t>
      </w:r>
      <w:r>
        <w:br/>
      </w:r>
      <w:r>
        <w:tab/>
      </w:r>
      <w:r>
        <w:tab/>
        <w:t>System.out.println(userReq.getRole_id());</w:t>
      </w:r>
      <w:r>
        <w:br/>
      </w:r>
      <w:r>
        <w:tab/>
      </w:r>
      <w:r>
        <w:tab/>
        <w:t>System.out.println(password);</w:t>
      </w:r>
      <w:r>
        <w:br/>
      </w:r>
      <w:r>
        <w:tab/>
      </w:r>
      <w:r>
        <w:tab/>
        <w:t>User u = userRepository.findByRoleid</w:t>
      </w:r>
      <w:r>
        <w:t>(userReq.getRole_id());</w:t>
      </w:r>
      <w:r>
        <w:br/>
      </w:r>
      <w:r>
        <w:tab/>
      </w:r>
      <w:r>
        <w:tab/>
        <w:t>System.out.println(u.toString());</w:t>
      </w:r>
      <w:r>
        <w:br/>
      </w:r>
      <w:r>
        <w:tab/>
      </w:r>
      <w:r>
        <w:tab/>
        <w:t>if (u != null) {</w:t>
      </w:r>
      <w:r>
        <w:br/>
      </w:r>
      <w:r>
        <w:tab/>
      </w:r>
      <w:r>
        <w:tab/>
      </w:r>
      <w:r>
        <w:tab/>
        <w:t xml:space="preserve">if (password.equals(u.getPassword()))// </w:t>
      </w:r>
      <w:r>
        <w:t>密码正确，进入其他判断</w:t>
      </w:r>
      <w:r>
        <w:br/>
      </w:r>
      <w:r>
        <w:tab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r>
        <w:tab/>
        <w:t>String RoleIdentity = u.getRoleIdentity();</w:t>
      </w:r>
      <w:r>
        <w:br/>
      </w:r>
      <w:r>
        <w:tab/>
      </w:r>
      <w:r>
        <w:tab/>
      </w:r>
      <w:r>
        <w:tab/>
      </w:r>
      <w:r>
        <w:tab/>
        <w:t>session.setAttribute("userInfo", u);</w:t>
      </w:r>
      <w:r>
        <w:br/>
      </w:r>
      <w:r>
        <w:tab/>
      </w:r>
      <w:r>
        <w:tab/>
      </w:r>
      <w:r>
        <w:tab/>
      </w:r>
      <w:r>
        <w:tab/>
        <w:t>System.out.println("sessi</w:t>
      </w:r>
      <w:r>
        <w:t>onid: " + session.getId());</w:t>
      </w:r>
      <w:r>
        <w:br/>
      </w:r>
      <w:r>
        <w:lastRenderedPageBreak/>
        <w:tab/>
      </w:r>
      <w:r>
        <w:tab/>
      </w:r>
      <w:r>
        <w:tab/>
      </w:r>
      <w:r>
        <w:tab/>
        <w:t>if (RoleIdentity.equals("</w:t>
      </w:r>
      <w:r>
        <w:t>教师</w:t>
      </w:r>
      <w:r>
        <w:t>")) {</w:t>
      </w:r>
      <w:r>
        <w:br/>
      </w:r>
      <w:r>
        <w:tab/>
      </w:r>
      <w:r>
        <w:tab/>
      </w:r>
      <w:r>
        <w:tab/>
      </w:r>
      <w:r>
        <w:tab/>
      </w:r>
      <w:r>
        <w:tab/>
        <w:t>System.out.println("</w:t>
      </w:r>
      <w:r>
        <w:t>教师登录成功</w:t>
      </w:r>
      <w:r>
        <w:t>");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return new UserResp(u);// </w:t>
      </w:r>
      <w:r>
        <w:t>返回用户信息</w:t>
      </w:r>
      <w:r>
        <w:br/>
      </w:r>
      <w:r>
        <w:tab/>
      </w:r>
      <w:r>
        <w:tab/>
      </w:r>
      <w:r>
        <w:tab/>
      </w:r>
      <w:r>
        <w:tab/>
        <w:t>} else if (RoleIdentity.equals("</w:t>
      </w:r>
      <w:r>
        <w:t>管理员</w:t>
      </w:r>
      <w:r>
        <w:t>")) {</w:t>
      </w:r>
      <w:r>
        <w:br/>
      </w:r>
      <w:r>
        <w:tab/>
      </w:r>
      <w:r>
        <w:tab/>
      </w:r>
      <w:r>
        <w:tab/>
      </w:r>
      <w:r>
        <w:tab/>
      </w:r>
      <w:r>
        <w:tab/>
        <w:t>System.out.println("</w:t>
      </w:r>
      <w:r>
        <w:t>管理员登录成功</w:t>
      </w:r>
      <w:r>
        <w:t>");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return new UserResp(u);// </w:t>
      </w:r>
      <w:r>
        <w:t>返回用户信息</w:t>
      </w:r>
      <w:r>
        <w:br/>
      </w:r>
      <w:r>
        <w:tab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  <w:t>} else {</w:t>
      </w:r>
      <w:r>
        <w:br/>
      </w:r>
      <w:r>
        <w:tab/>
      </w:r>
      <w:r>
        <w:tab/>
      </w:r>
      <w:r>
        <w:tab/>
      </w:r>
      <w:r>
        <w:tab/>
        <w:t xml:space="preserve">return null;// </w:t>
      </w:r>
      <w:r>
        <w:t>密码错误返回</w:t>
      </w:r>
      <w:r>
        <w:t>null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 xml:space="preserve">return null;// </w:t>
      </w:r>
      <w:r>
        <w:t>用户不存在返回</w:t>
      </w:r>
      <w:r>
        <w:t>null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学生登录接口</w:t>
      </w:r>
      <w:r>
        <w:t>", notes = "</w:t>
      </w:r>
      <w:r>
        <w:t>通过</w:t>
      </w:r>
      <w:r>
        <w:t>code</w:t>
      </w:r>
      <w:r>
        <w:t>免密登录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"code", value = "</w:t>
      </w:r>
      <w:r>
        <w:t>学生使用微信号免密登录，直接放入地址中</w:t>
      </w:r>
      <w:r>
        <w:t>,</w:t>
      </w:r>
      <w:r>
        <w:t>替换</w:t>
      </w:r>
      <w:r>
        <w:t>{</w:t>
      </w:r>
      <w:r>
        <w:t>code}",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</w:t>
      </w:r>
      <w:r>
        <w:t>age = "</w:t>
      </w:r>
      <w:r>
        <w:t>权限不足</w:t>
      </w:r>
      <w:r>
        <w:t>") })</w:t>
      </w:r>
      <w:r>
        <w:br/>
      </w:r>
      <w:r>
        <w:tab/>
        <w:t>@GetMapping("/Login/{code}")</w:t>
      </w:r>
      <w:r>
        <w:br/>
      </w:r>
      <w:r>
        <w:tab/>
        <w:t>public UserResp StuLogin(@PathVariable("code") String code, HttpSession session) {</w:t>
      </w:r>
      <w:r>
        <w:br/>
      </w:r>
      <w:r>
        <w:tab/>
      </w:r>
      <w:r>
        <w:tab/>
        <w:t xml:space="preserve">// </w:t>
      </w:r>
      <w:r>
        <w:t>通过</w:t>
      </w:r>
      <w:r>
        <w:t>code</w:t>
      </w:r>
      <w:r>
        <w:t>调用微信接口获取</w:t>
      </w:r>
      <w:r>
        <w:t>openID</w:t>
      </w:r>
      <w:r>
        <w:br/>
      </w:r>
      <w:r>
        <w:tab/>
      </w:r>
      <w:r>
        <w:tab/>
        <w:t>String appId = "wxcac2dd26170e3284";</w:t>
      </w:r>
      <w:r>
        <w:br/>
      </w:r>
      <w:r>
        <w:tab/>
      </w:r>
      <w:r>
        <w:tab/>
        <w:t>String secret = "feb1520b7e64c22822448003c8b1ae52";</w:t>
      </w:r>
      <w:r>
        <w:br/>
      </w:r>
      <w:r>
        <w:tab/>
      </w:r>
      <w:r>
        <w:tab/>
        <w:t>Stri</w:t>
      </w:r>
      <w:r>
        <w:t>ng url = "https://api.weixin.qq.com/sns/jscode2session?appid=" + appId + "&amp;secret=" + secret + "&amp;js_code="</w:t>
      </w:r>
      <w:r>
        <w:br/>
      </w:r>
      <w:r>
        <w:tab/>
      </w:r>
      <w:r>
        <w:tab/>
      </w:r>
      <w:r>
        <w:tab/>
      </w:r>
      <w:r>
        <w:tab/>
        <w:t>+ code + "&amp;grant_type=authorization_code";</w:t>
      </w:r>
      <w:r>
        <w:br/>
      </w:r>
      <w:r>
        <w:tab/>
      </w:r>
      <w:r>
        <w:tab/>
        <w:t>RestTemplate restTemplate = new RestTemplate();</w:t>
      </w:r>
      <w:r>
        <w:br/>
      </w:r>
      <w:r>
        <w:tab/>
      </w:r>
      <w:r>
        <w:tab/>
        <w:t xml:space="preserve">// </w:t>
      </w:r>
      <w:r>
        <w:t>进行网络请求</w:t>
      </w:r>
      <w:r>
        <w:t>,</w:t>
      </w:r>
      <w:r>
        <w:t>访问</w:t>
      </w:r>
      <w:r>
        <w:t>url</w:t>
      </w:r>
      <w:r>
        <w:t>接口</w:t>
      </w:r>
      <w:r>
        <w:br/>
      </w:r>
      <w:r>
        <w:tab/>
      </w:r>
      <w:r>
        <w:tab/>
        <w:t>ResponseEntity&lt;String&gt; respons</w:t>
      </w:r>
      <w:r>
        <w:t>eEntity = restTemplate.exchange(url, HttpMethod.GET, null, String.class);</w:t>
      </w:r>
      <w:r>
        <w:br/>
      </w:r>
      <w:r>
        <w:lastRenderedPageBreak/>
        <w:tab/>
      </w:r>
      <w:r>
        <w:tab/>
        <w:t xml:space="preserve">// </w:t>
      </w:r>
      <w:r>
        <w:t>根据返回值进行后续操作</w:t>
      </w:r>
      <w:r>
        <w:br/>
      </w:r>
      <w:r>
        <w:tab/>
      </w:r>
      <w:r>
        <w:tab/>
        <w:t>if (responseEntity != null &amp;&amp; responseEntity.getStatusCode() == HttpStatus.OK) {</w:t>
      </w:r>
      <w:r>
        <w:br/>
      </w:r>
      <w:r>
        <w:tab/>
      </w:r>
      <w:r>
        <w:tab/>
      </w:r>
      <w:r>
        <w:tab/>
        <w:t>String sessionData = responseEntity.getBody();</w:t>
      </w:r>
      <w:r>
        <w:br/>
      </w:r>
      <w:r>
        <w:tab/>
      </w:r>
      <w:r>
        <w:tab/>
      </w:r>
      <w:r>
        <w:tab/>
        <w:t>Gson gson = new Gson();</w:t>
      </w:r>
      <w:r>
        <w:br/>
      </w:r>
      <w:r>
        <w:tab/>
      </w:r>
      <w:r>
        <w:tab/>
      </w:r>
      <w:r>
        <w:tab/>
        <w:t>//</w:t>
      </w:r>
      <w:r>
        <w:t xml:space="preserve"> </w:t>
      </w:r>
      <w:r>
        <w:t>解析从微信服务器获得的</w:t>
      </w:r>
      <w:r>
        <w:t>openid</w:t>
      </w:r>
      <w:r>
        <w:t>和</w:t>
      </w:r>
      <w:r>
        <w:t>session_key;</w:t>
      </w:r>
      <w:r>
        <w:br/>
      </w:r>
      <w:r>
        <w:tab/>
      </w:r>
      <w:r>
        <w:tab/>
      </w:r>
      <w:r>
        <w:tab/>
        <w:t>WeChatSession weChatSession = gson.fromJson(sessionData, WeChatSession.class);</w:t>
      </w:r>
      <w:r>
        <w:br/>
      </w:r>
      <w:r>
        <w:tab/>
      </w:r>
      <w:r>
        <w:tab/>
      </w:r>
      <w:r>
        <w:tab/>
        <w:t>System.out.println(weChatSession);</w:t>
      </w:r>
      <w:r>
        <w:br/>
      </w:r>
      <w:r>
        <w:tab/>
      </w:r>
      <w:r>
        <w:tab/>
      </w:r>
      <w:r>
        <w:tab/>
        <w:t xml:space="preserve">// </w:t>
      </w:r>
      <w:r>
        <w:t>获取用户的唯一标识</w:t>
      </w:r>
      <w:r>
        <w:br/>
      </w:r>
      <w:r>
        <w:tab/>
      </w:r>
      <w:r>
        <w:tab/>
      </w:r>
      <w:r>
        <w:tab/>
        <w:t>String role_openID = weChatSession.getOpenid();</w:t>
      </w:r>
      <w:r>
        <w:br/>
      </w:r>
      <w:r>
        <w:tab/>
      </w:r>
      <w:r>
        <w:tab/>
      </w:r>
      <w:r>
        <w:tab/>
        <w:t xml:space="preserve">// </w:t>
      </w:r>
      <w:r>
        <w:t>获取会话秘钥</w:t>
      </w:r>
      <w:r>
        <w:br/>
      </w:r>
      <w:r>
        <w:tab/>
      </w:r>
      <w:r>
        <w:tab/>
      </w:r>
      <w:r>
        <w:tab/>
        <w:t xml:space="preserve">String session_key = </w:t>
      </w:r>
      <w:r>
        <w:t>weChatSession.getSession_key();</w:t>
      </w:r>
      <w:r>
        <w:br/>
      </w:r>
      <w:r>
        <w:tab/>
      </w:r>
      <w:r>
        <w:tab/>
      </w:r>
      <w:r>
        <w:tab/>
        <w:t>System.out.println("openID: ----" + role_openID + "\nKey: ----" + session_key);</w:t>
      </w:r>
      <w:r>
        <w:br/>
      </w:r>
      <w:r>
        <w:br/>
      </w:r>
      <w:r>
        <w:tab/>
      </w:r>
      <w:r>
        <w:tab/>
      </w:r>
      <w:r>
        <w:tab/>
        <w:t xml:space="preserve">// </w:t>
      </w:r>
      <w:r>
        <w:t>学生使用</w:t>
      </w:r>
      <w:r>
        <w:t>openID</w:t>
      </w:r>
      <w:r>
        <w:t>免密登录</w:t>
      </w:r>
      <w:r>
        <w:br/>
      </w:r>
      <w:r>
        <w:tab/>
      </w:r>
      <w:r>
        <w:tab/>
      </w:r>
      <w:r>
        <w:tab/>
        <w:t>User student = userRepository.findByRoleOpenid(role_openID);</w:t>
      </w:r>
      <w:r>
        <w:br/>
      </w:r>
      <w:r>
        <w:tab/>
      </w:r>
      <w:r>
        <w:tab/>
      </w:r>
      <w:r>
        <w:tab/>
        <w:t>System.out.println(student);</w:t>
      </w:r>
      <w:r>
        <w:br/>
      </w:r>
      <w:r>
        <w:tab/>
      </w:r>
      <w:r>
        <w:tab/>
      </w:r>
      <w:r>
        <w:tab/>
        <w:t>if (student != null)</w:t>
      </w:r>
      <w:r>
        <w:t xml:space="preserve"> {</w:t>
      </w:r>
      <w:r>
        <w:br/>
      </w:r>
      <w:r>
        <w:tab/>
      </w:r>
      <w:r>
        <w:tab/>
      </w:r>
      <w:r>
        <w:tab/>
      </w:r>
      <w:r>
        <w:tab/>
        <w:t>if (!student.getRoleIdentity().equals("</w:t>
      </w:r>
      <w:r>
        <w:t>学生</w:t>
      </w:r>
      <w:r>
        <w:t>")) {</w:t>
      </w:r>
      <w:r>
        <w:br/>
      </w:r>
      <w:r>
        <w:tab/>
      </w:r>
      <w:r>
        <w:tab/>
      </w:r>
      <w:r>
        <w:tab/>
      </w:r>
      <w:r>
        <w:tab/>
      </w:r>
      <w:r>
        <w:tab/>
        <w:t>System.out.println("</w:t>
      </w:r>
      <w:r>
        <w:t>不是学生，非法免密登录</w:t>
      </w:r>
      <w:r>
        <w:t>");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return null;// </w:t>
      </w:r>
      <w:r>
        <w:t>不是学生，非法免密登录</w:t>
      </w:r>
      <w:r>
        <w:br/>
      </w:r>
      <w:r>
        <w:tab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</w:r>
      <w:r>
        <w:tab/>
        <w:t>session.setAttribute("updateID", student.getRoleID());</w:t>
      </w:r>
      <w:r>
        <w:br/>
      </w:r>
      <w:r>
        <w:tab/>
      </w:r>
      <w:r>
        <w:tab/>
      </w:r>
      <w:r>
        <w:tab/>
      </w:r>
      <w:r>
        <w:tab/>
        <w:t>session.setAttribute("userInfo", student);</w:t>
      </w:r>
      <w:r>
        <w:br/>
      </w:r>
      <w:r>
        <w:tab/>
      </w:r>
      <w:r>
        <w:tab/>
      </w:r>
      <w:r>
        <w:tab/>
      </w:r>
      <w:r>
        <w:tab/>
        <w:t>System.out.pri</w:t>
      </w:r>
      <w:r>
        <w:t>ntln("sessionid: " + session.getId());</w:t>
      </w:r>
      <w:r>
        <w:br/>
      </w:r>
      <w:r>
        <w:tab/>
      </w:r>
      <w:r>
        <w:tab/>
      </w:r>
      <w:r>
        <w:tab/>
      </w:r>
      <w:r>
        <w:tab/>
        <w:t>System.out.println("</w:t>
      </w:r>
      <w:r>
        <w:t>学生登录成功</w:t>
      </w:r>
      <w:r>
        <w:t>");</w:t>
      </w:r>
      <w:r>
        <w:br/>
      </w:r>
      <w:r>
        <w:tab/>
      </w:r>
      <w:r>
        <w:tab/>
      </w:r>
      <w:r>
        <w:tab/>
      </w:r>
      <w:r>
        <w:tab/>
        <w:t xml:space="preserve">return new UserResp(student);// </w:t>
      </w:r>
      <w:r>
        <w:t>返回用户信息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 xml:space="preserve">return null;// </w:t>
      </w:r>
      <w:r>
        <w:t>用户不存在返回空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用户是否登录查询接口</w:t>
      </w:r>
      <w:r>
        <w:t>", notes = "</w:t>
      </w:r>
      <w:r>
        <w:t>返回</w:t>
      </w:r>
      <w:r>
        <w:t>session</w:t>
      </w:r>
      <w:r>
        <w:t>中的用户信息</w:t>
      </w:r>
      <w:r>
        <w:t>")</w:t>
      </w:r>
      <w:r>
        <w:br/>
      </w:r>
      <w:r>
        <w:tab/>
        <w:t xml:space="preserve">@ApiResponses({ @ApiResponse(code = </w:t>
      </w:r>
      <w:r>
        <w:t>200, message = "</w:t>
      </w:r>
      <w:r>
        <w:t>操作成功</w:t>
      </w:r>
      <w:r>
        <w:t>", response = UserResp.class),</w:t>
      </w:r>
      <w:r>
        <w:br/>
      </w:r>
      <w:r>
        <w:lastRenderedPageBreak/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@PostMapping("/returnUForS")</w:t>
      </w:r>
      <w:r>
        <w:br/>
      </w:r>
      <w:r>
        <w:tab/>
        <w:t>public UserResp r</w:t>
      </w:r>
      <w:r>
        <w:t>eturnUserForSession(HttpSession session) {</w:t>
      </w:r>
      <w:r>
        <w:br/>
      </w:r>
      <w:r>
        <w:tab/>
      </w:r>
      <w:r>
        <w:tab/>
        <w:t>User user = (User) session.getAttribute("userInfo");</w:t>
      </w:r>
      <w:r>
        <w:br/>
      </w:r>
      <w:r>
        <w:tab/>
      </w:r>
      <w:r>
        <w:tab/>
        <w:t>System.out.println("sessionid: " + session.getId());</w:t>
      </w:r>
      <w:r>
        <w:br/>
      </w:r>
      <w:r>
        <w:tab/>
      </w:r>
      <w:r>
        <w:tab/>
        <w:t>if (user != null) {</w:t>
      </w:r>
      <w:r>
        <w:br/>
      </w:r>
      <w:r>
        <w:tab/>
      </w:r>
      <w:r>
        <w:tab/>
      </w:r>
      <w:r>
        <w:tab/>
        <w:t>System.out.println("</w:t>
      </w:r>
      <w:r>
        <w:t>返回</w:t>
      </w:r>
      <w:r>
        <w:t>session</w:t>
      </w:r>
      <w:r>
        <w:t>中的用户</w:t>
      </w:r>
      <w:r>
        <w:t>");</w:t>
      </w:r>
      <w:r>
        <w:br/>
      </w:r>
      <w:r>
        <w:tab/>
      </w:r>
      <w:r>
        <w:tab/>
      </w:r>
      <w:r>
        <w:tab/>
        <w:t>return new UserResp(user);</w:t>
      </w:r>
      <w:r>
        <w:br/>
      </w:r>
      <w:r>
        <w:tab/>
      </w:r>
      <w:r>
        <w:tab/>
        <w:t>} else {</w:t>
      </w:r>
      <w:r>
        <w:br/>
      </w:r>
      <w:r>
        <w:tab/>
      </w:r>
      <w:r>
        <w:tab/>
      </w:r>
      <w:r>
        <w:tab/>
        <w:t>System.out.println("</w:t>
      </w:r>
      <w:r>
        <w:t>未返回</w:t>
      </w:r>
      <w:r>
        <w:t>");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登出接口</w:t>
      </w:r>
      <w:r>
        <w:t>", notes = "</w:t>
      </w:r>
      <w:r>
        <w:t>删除</w:t>
      </w:r>
      <w:r>
        <w:t>session</w:t>
      </w:r>
      <w:r>
        <w:t>中的用户信息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 xml:space="preserve">@ApiResponse(code = 400, message </w:t>
      </w:r>
      <w:r>
        <w:t>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@PostMapping("/LoginOut")</w:t>
      </w:r>
      <w:r>
        <w:br/>
      </w:r>
      <w:r>
        <w:tab/>
        <w:t>public void LoginOut(HttpSession session) {</w:t>
      </w:r>
      <w:r>
        <w:br/>
      </w:r>
      <w:r>
        <w:br/>
      </w:r>
      <w:r>
        <w:tab/>
      </w:r>
      <w:r>
        <w:tab/>
        <w:t>session.removeAttribute("userInfo");</w:t>
      </w:r>
      <w:r>
        <w:br/>
      </w:r>
      <w:r>
        <w:tab/>
      </w:r>
      <w:r>
        <w:tab/>
        <w:t>System.out.println("</w:t>
      </w:r>
      <w:r>
        <w:t>用户登出</w:t>
      </w:r>
      <w:r>
        <w:t>");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MajorController.java</w:t>
      </w:r>
    </w:p>
    <w:p w:rsidR="009C20B1" w:rsidRDefault="00481DEB">
      <w:r>
        <w:t>package com.isl.</w:t>
      </w:r>
      <w:r>
        <w:t>controller;</w:t>
      </w:r>
      <w:r>
        <w:br/>
      </w:r>
      <w:r>
        <w:br/>
        <w:t>import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import javax.servlet.http.HttpSession;</w:t>
      </w:r>
      <w:r>
        <w:br/>
      </w:r>
      <w:r>
        <w:lastRenderedPageBreak/>
        <w:t>import javax.validation.Valid;</w:t>
      </w:r>
      <w:r>
        <w:br/>
      </w:r>
      <w:r>
        <w:br/>
        <w:t>import org.springframework.http.HttpStatus;</w:t>
      </w:r>
      <w:r>
        <w:br/>
        <w:t>import org.springframework.http.Response</w:t>
      </w:r>
      <w:r>
        <w:t>Entity;</w:t>
      </w:r>
      <w:r>
        <w:br/>
        <w:t>import org.springframework.web.bind.annotation.DeleteMapping;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</w:t>
      </w:r>
      <w:r>
        <w:t xml:space="preserve"> org.springframework.web.bind.annotation.PutMapping;</w:t>
      </w:r>
      <w:r>
        <w:br/>
        <w:t>import org.springframework.web.bind.annotation.RequestBody;</w:t>
      </w:r>
      <w:r>
        <w:br/>
        <w:t>import org.springframework.web.bind.annotation.RequestMapping;</w:t>
      </w:r>
      <w:r>
        <w:br/>
        <w:t>import org.springframework.web.bind.annotation.RequestParam;</w:t>
      </w:r>
      <w:r>
        <w:br/>
        <w:t>import org.springfr</w:t>
      </w:r>
      <w:r>
        <w:t>amework.web.bind.annotation.RestController;</w:t>
      </w:r>
      <w:r>
        <w:br/>
        <w:t>import org.springframework.web.multipart.MultipartFile;</w:t>
      </w:r>
      <w:r>
        <w:br/>
      </w:r>
      <w:r>
        <w:br/>
        <w:t>import com.isl.entity.Major;</w:t>
      </w:r>
      <w:r>
        <w:br/>
        <w:t>import com.isl.entity.request.MajorReq;</w:t>
      </w:r>
      <w:r>
        <w:br/>
        <w:t>import com.isl.entity.response.MajorResp;</w:t>
      </w:r>
      <w:r>
        <w:br/>
        <w:t>import com.isl.excel.ExcelFileReader;</w:t>
      </w:r>
      <w:r>
        <w:br/>
        <w:t>import</w:t>
      </w:r>
      <w:r>
        <w:t xml:space="preserve"> com.isl.service.MajorRepository;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io.swagger.annotations.ApiOperation;</w:t>
      </w:r>
      <w:r>
        <w:br/>
        <w:t>import io.swagger.annotations.ApiParam;</w:t>
      </w:r>
      <w:r>
        <w:br/>
        <w:t>impor</w:t>
      </w:r>
      <w:r>
        <w:t>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专业信息相关接口</w:t>
      </w:r>
      <w:r>
        <w:t>")</w:t>
      </w:r>
      <w:r>
        <w:br/>
        <w:t>@RestController</w:t>
      </w:r>
      <w:r>
        <w:br/>
        <w:t>@RequestMapping("/major")</w:t>
      </w:r>
      <w:r>
        <w:br/>
        <w:t>public class MajorController {</w:t>
      </w:r>
      <w:r>
        <w:br/>
      </w:r>
      <w:r>
        <w:br/>
      </w:r>
      <w:r>
        <w:tab/>
        <w:t>private MajorRepository majorRepository;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@param </w:t>
      </w:r>
      <w:r>
        <w:t>majorRepository</w:t>
      </w:r>
      <w:r>
        <w:br/>
      </w:r>
      <w:r>
        <w:tab/>
        <w:t xml:space="preserve"> */</w:t>
      </w:r>
      <w:r>
        <w:br/>
      </w:r>
      <w:r>
        <w:tab/>
        <w:t>public MajorController(MajorRepository majorRepository) {</w:t>
      </w:r>
      <w:r>
        <w:br/>
      </w:r>
      <w:r>
        <w:tab/>
      </w:r>
      <w:r>
        <w:tab/>
        <w:t>super();</w:t>
      </w:r>
      <w:r>
        <w:br/>
      </w:r>
      <w:r>
        <w:lastRenderedPageBreak/>
        <w:tab/>
      </w:r>
      <w:r>
        <w:tab/>
        <w:t>this.majorRepository = majorRepository;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获取全部专业信息</w:t>
      </w:r>
      <w:r>
        <w:t>", notes = "</w:t>
      </w:r>
      <w:r>
        <w:t>获取全部专业信息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</w:t>
      </w:r>
      <w:r>
        <w:t xml:space="preserve"> "</w:t>
      </w:r>
      <w:r>
        <w:t>操作成功</w:t>
      </w:r>
      <w:r>
        <w:t>", response = MajorResp.class),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@GetMapping("/allmajor")</w:t>
      </w:r>
      <w:r>
        <w:br/>
      </w:r>
      <w:r>
        <w:tab/>
        <w:t>public List&lt;MajorResp&gt; getAllMajor</w:t>
      </w:r>
      <w:r>
        <w:t>() {</w:t>
      </w:r>
      <w:r>
        <w:br/>
      </w:r>
      <w:r>
        <w:tab/>
      </w:r>
      <w:r>
        <w:tab/>
        <w:t>return majorRepository.findAll().stream().map(entity -&gt; new MajorResp(entity)).collect(Collectors.toList());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新增专业信息</w:t>
      </w:r>
      <w:r>
        <w:t>", notes = "</w:t>
      </w:r>
      <w:r>
        <w:t>上传必要的专业信息来创建一条新的专业记录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 xml:space="preserve">", response = </w:t>
      </w:r>
      <w:r>
        <w:t>MajorResp.class),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@PostMapping("/addMajor")</w:t>
      </w:r>
      <w:r>
        <w:br/>
      </w:r>
      <w:r>
        <w:tab/>
        <w:t>public MajorResp addMajor(</w:t>
      </w:r>
      <w:r>
        <w:br/>
      </w:r>
      <w:r>
        <w:tab/>
      </w:r>
      <w:r>
        <w:tab/>
      </w:r>
      <w:r>
        <w:tab/>
        <w:t>@ApiParam(value = "</w:t>
      </w:r>
      <w:r>
        <w:t>需要创建</w:t>
      </w:r>
      <w:r>
        <w:t>的专业记录，以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@Valid @RequestBody MajorReq majorReq,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Major major = new Major(majorReq);</w:t>
      </w:r>
      <w:r>
        <w:br/>
      </w:r>
      <w:r>
        <w:tab/>
      </w:r>
      <w:r>
        <w:tab/>
        <w:t>Check(major);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major.setCreateBy(updateI</w:t>
      </w:r>
      <w:r>
        <w:t>D);</w:t>
      </w:r>
      <w:r>
        <w:br/>
      </w:r>
      <w:r>
        <w:tab/>
      </w:r>
      <w:r>
        <w:tab/>
        <w:t>major.setUpdateBy(updateID);</w:t>
      </w:r>
      <w:r>
        <w:br/>
      </w:r>
      <w:r>
        <w:tab/>
      </w:r>
      <w:r>
        <w:tab/>
        <w:t>major.setCreateTime(System.currentTimeMillis() / 1000);</w:t>
      </w:r>
      <w:r>
        <w:br/>
      </w:r>
      <w:r>
        <w:tab/>
      </w:r>
      <w:r>
        <w:tab/>
        <w:t>major.setUpdateTime(System.currentTimeMillis() / 1000);</w:t>
      </w:r>
      <w:r>
        <w:br/>
      </w:r>
      <w:r>
        <w:tab/>
      </w:r>
      <w:r>
        <w:tab/>
        <w:t>majorRepository.save(major);</w:t>
      </w:r>
      <w:r>
        <w:br/>
      </w:r>
      <w:r>
        <w:tab/>
      </w:r>
      <w:r>
        <w:tab/>
        <w:t>return new MajorResp(major);</w:t>
      </w:r>
      <w:r>
        <w:br/>
      </w:r>
      <w:r>
        <w:tab/>
        <w:t>}</w:t>
      </w:r>
      <w:r>
        <w:br/>
      </w:r>
      <w:r>
        <w:lastRenderedPageBreak/>
        <w:br/>
      </w:r>
      <w:r>
        <w:tab/>
        <w:t>@ApiOperation(value = "</w:t>
      </w:r>
      <w:r>
        <w:t>删除专业记录</w:t>
      </w:r>
      <w:r>
        <w:t xml:space="preserve">", notes </w:t>
      </w:r>
      <w:r>
        <w:t>= "</w:t>
      </w:r>
      <w:r>
        <w:t>根据专业记录的</w:t>
      </w:r>
      <w:r>
        <w:t>majorid</w:t>
      </w:r>
      <w:r>
        <w:t>来删除一个选课记录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"majorid",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{majorid}",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 xml:space="preserve">"), @ApiResponse(code = 500, </w:t>
      </w:r>
      <w:r>
        <w:t>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@DeleteMapping("/{majorid}")</w:t>
      </w:r>
      <w:r>
        <w:br/>
      </w:r>
      <w:r>
        <w:tab/>
        <w:t>public ResponseEntity&lt;Void&gt; deleteMajor(@PathVariable("majorid") String majorid, HttpSession ses</w:t>
      </w:r>
      <w:r>
        <w:t>sion) {</w:t>
      </w:r>
      <w:r>
        <w:br/>
      </w:r>
      <w:r>
        <w:tab/>
      </w:r>
      <w:r>
        <w:tab/>
        <w:t>return majorRepository.findById(majorid).map(entity -&gt; {</w:t>
      </w:r>
      <w:r>
        <w:br/>
      </w:r>
      <w:r>
        <w:tab/>
      </w:r>
      <w:r>
        <w:tab/>
      </w:r>
      <w:r>
        <w:tab/>
        <w:t>majorRepository.delete(entity);</w:t>
      </w:r>
      <w:r>
        <w:br/>
      </w:r>
      <w:r>
        <w:tab/>
      </w:r>
      <w:r>
        <w:tab/>
      </w:r>
      <w:r>
        <w:tab/>
        <w:t>return new ResponseEntity&lt;Void&gt;(HttpStatus.OK);</w:t>
      </w:r>
      <w:r>
        <w:br/>
      </w:r>
      <w:r>
        <w:tab/>
      </w:r>
      <w:r>
        <w:tab/>
        <w:t>}).orElse(new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更新专业记录</w:t>
      </w:r>
      <w:r>
        <w:t>", notes = "</w:t>
      </w:r>
      <w:r>
        <w:t>通过</w:t>
      </w:r>
      <w:r>
        <w:t>majorid</w:t>
      </w:r>
      <w:r>
        <w:t>定位选课记录并更新其信息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"majorid",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{majorid}",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MajorResp.class),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@PutMapping("/{majorid}")</w:t>
      </w:r>
      <w:r>
        <w:br/>
      </w:r>
      <w:r>
        <w:tab/>
        <w:t>public ResponseEntity&lt;MajorResp&gt; updateMajor(@PathVariable("majorid") Str</w:t>
      </w:r>
      <w:r>
        <w:t>ing majorid,</w:t>
      </w:r>
      <w:r>
        <w:br/>
      </w:r>
      <w:r>
        <w:tab/>
      </w:r>
      <w:r>
        <w:tab/>
      </w:r>
      <w:r>
        <w:tab/>
        <w:t>@ApiParam(value = "</w:t>
      </w:r>
      <w:r>
        <w:t>需要更新的选课记录信息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MajorReq majorReq,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Major newmajor = new Major(majorReq);</w:t>
      </w:r>
      <w:r>
        <w:br/>
      </w:r>
      <w:r>
        <w:tab/>
      </w:r>
      <w:r>
        <w:tab/>
        <w:t>Major major = majorRepository.findByMajorID(majorid);</w:t>
      </w:r>
      <w:r>
        <w:br/>
      </w:r>
      <w:r>
        <w:lastRenderedPageBreak/>
        <w:tab/>
      </w:r>
      <w:r>
        <w:tab/>
        <w:t>if (newmajo</w:t>
      </w:r>
      <w:r>
        <w:t>r.getMajorName() != null)</w:t>
      </w:r>
      <w:r>
        <w:br/>
      </w:r>
      <w:r>
        <w:tab/>
      </w:r>
      <w:r>
        <w:tab/>
      </w:r>
      <w:r>
        <w:tab/>
        <w:t>major.setMajorName(newmajor.getMajorName());</w:t>
      </w:r>
      <w:r>
        <w:br/>
      </w:r>
      <w:r>
        <w:tab/>
      </w:r>
      <w:r>
        <w:tab/>
        <w:t>if (newmajor.getAcademyID() != null)</w:t>
      </w:r>
      <w:r>
        <w:br/>
      </w:r>
      <w:r>
        <w:tab/>
      </w:r>
      <w:r>
        <w:tab/>
      </w:r>
      <w:r>
        <w:tab/>
        <w:t>major.setAcademyID(newmajor.getAcademyID());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major.setUpdateBy(updateID);</w:t>
      </w:r>
      <w:r>
        <w:br/>
      </w:r>
      <w:r>
        <w:tab/>
      </w:r>
      <w:r>
        <w:tab/>
        <w:t>major.setUpdateTime(System.currentTimeMillis() / 1000);</w:t>
      </w:r>
      <w:r>
        <w:br/>
      </w:r>
      <w:r>
        <w:tab/>
      </w:r>
      <w:r>
        <w:tab/>
        <w:t>if (majorRepository.save(major) != null)</w:t>
      </w:r>
      <w:r>
        <w:br/>
      </w:r>
      <w:r>
        <w:tab/>
      </w:r>
      <w:r>
        <w:tab/>
      </w:r>
      <w:r>
        <w:tab/>
        <w:t>return new ResponseEntity&lt;MajorResp&gt;(HttpStatus.OK);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根据主键查找专业记录</w:t>
      </w:r>
      <w:r>
        <w:t>"</w:t>
      </w:r>
      <w:r>
        <w:t>, notes = "</w:t>
      </w:r>
      <w:r>
        <w:t>根据专业记录主键</w:t>
      </w:r>
      <w:r>
        <w:t>majorid</w:t>
      </w:r>
      <w:r>
        <w:t>查找记录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"majorid",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{majorid}",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MajorResp.c</w:t>
      </w:r>
      <w:r>
        <w:t>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@GetMapping("/{majorid}")</w:t>
      </w:r>
      <w:r>
        <w:br/>
      </w:r>
      <w:r>
        <w:tab/>
        <w:t>public ResponseEntity&lt;MajorResp&gt; findMajorByID(@PathVariable("ma</w:t>
      </w:r>
      <w:r>
        <w:t>jorid") String majorid) {</w:t>
      </w:r>
      <w:r>
        <w:br/>
      </w:r>
      <w:r>
        <w:tab/>
      </w:r>
      <w:r>
        <w:tab/>
        <w:t>return majorRepository.findById(majorid)</w:t>
      </w:r>
      <w:r>
        <w:br/>
      </w:r>
      <w:r>
        <w:tab/>
      </w:r>
      <w:r>
        <w:tab/>
      </w:r>
      <w:r>
        <w:tab/>
      </w:r>
      <w:r>
        <w:tab/>
        <w:t>.map(entity -&gt; new ResponseEntity&lt;MajorResp&gt;(new MajorResp(entity),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大批量增加专业记录信息</w:t>
      </w:r>
      <w:r>
        <w:t xml:space="preserve">", </w:t>
      </w:r>
      <w:r>
        <w:t>notes = "</w:t>
      </w:r>
      <w:r>
        <w:t>上传专业信息表格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lastRenderedPageBreak/>
        <w:tab/>
        <w:t>@PostMa</w:t>
      </w:r>
      <w:r>
        <w:t>pping("addMajorByExcel")</w:t>
      </w:r>
      <w:r>
        <w:br/>
      </w:r>
      <w:r>
        <w:tab/>
        <w:t>public List&lt;MajorResp&gt; addMajorByFile(@RequestParam("file") MultipartFile file, HttpSession session) {</w:t>
      </w:r>
      <w:r>
        <w:br/>
      </w:r>
      <w:r>
        <w:tab/>
      </w:r>
      <w:r>
        <w:tab/>
        <w:t>if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String ofname = file.getOriginalFilename();</w:t>
      </w:r>
      <w:r>
        <w:br/>
      </w:r>
      <w:r>
        <w:tab/>
      </w:r>
      <w:r>
        <w:tab/>
        <w:t>if (ofname == null || ("").equals(ofname) &amp;</w:t>
      </w:r>
      <w:r>
        <w:t>&amp; file.getSize()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ArrayList&lt;MajorResp&gt; majorResp = new ArrayList&lt;MajorResp&gt;();</w:t>
      </w:r>
      <w:r>
        <w:br/>
      </w:r>
      <w:r>
        <w:tab/>
      </w:r>
      <w:r>
        <w:tab/>
        <w:t>List&lt;MajorReq&gt; reqList = ExcelFileReader.readfile(file, new MajorReq());</w:t>
      </w:r>
      <w:r>
        <w:br/>
      </w:r>
      <w:r>
        <w:tab/>
      </w:r>
      <w:r>
        <w:tab/>
        <w:t>for (MajorReq req : reqList) {</w:t>
      </w:r>
      <w:r>
        <w:br/>
      </w:r>
      <w:r>
        <w:tab/>
      </w:r>
      <w:r>
        <w:tab/>
      </w:r>
      <w:r>
        <w:tab/>
        <w:t>System.out.println(req.toString());</w:t>
      </w:r>
      <w:r>
        <w:br/>
      </w:r>
      <w:r>
        <w:tab/>
      </w:r>
      <w:r>
        <w:tab/>
      </w:r>
      <w:r>
        <w:tab/>
        <w:t>Majo</w:t>
      </w:r>
      <w:r>
        <w:t>r major = new Major(req);</w:t>
      </w:r>
      <w:r>
        <w:br/>
      </w:r>
      <w:r>
        <w:tab/>
      </w:r>
      <w:r>
        <w:tab/>
      </w:r>
      <w:r>
        <w:tab/>
        <w:t>System.out.println(major.toString());</w:t>
      </w:r>
      <w:r>
        <w:br/>
      </w:r>
      <w:r>
        <w:tab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</w:r>
      <w:r>
        <w:tab/>
        <w:t>major.setCreateTime(System.currentTimeMillis() / 1000);</w:t>
      </w:r>
      <w:r>
        <w:br/>
      </w:r>
      <w:r>
        <w:tab/>
      </w:r>
      <w:r>
        <w:tab/>
      </w:r>
      <w:r>
        <w:tab/>
        <w:t>major.setUpdateTime(System.currentTimeMillis() / 1000);</w:t>
      </w:r>
      <w:r>
        <w:br/>
      </w:r>
      <w:r>
        <w:tab/>
      </w:r>
      <w:r>
        <w:tab/>
      </w:r>
      <w:r>
        <w:tab/>
        <w:t>majo</w:t>
      </w:r>
      <w:r>
        <w:t>r.setCreateBy(updateID);</w:t>
      </w:r>
      <w:r>
        <w:br/>
      </w:r>
      <w:r>
        <w:tab/>
      </w:r>
      <w:r>
        <w:tab/>
      </w:r>
      <w:r>
        <w:tab/>
        <w:t>major.setUpdateBy(updateID);</w:t>
      </w:r>
      <w:r>
        <w:br/>
      </w:r>
      <w:r>
        <w:tab/>
      </w:r>
      <w:r>
        <w:tab/>
      </w:r>
      <w:r>
        <w:tab/>
        <w:t>System.out.println(major.toString());</w:t>
      </w:r>
      <w:r>
        <w:br/>
      </w:r>
      <w:r>
        <w:tab/>
      </w:r>
      <w:r>
        <w:tab/>
      </w:r>
      <w:r>
        <w:tab/>
        <w:t>majorResp.add(new MajorResp(major));</w:t>
      </w:r>
      <w:r>
        <w:br/>
      </w:r>
      <w:r>
        <w:tab/>
      </w:r>
      <w:r>
        <w:tab/>
      </w:r>
      <w:r>
        <w:tab/>
        <w:t>majorRepository.save(major);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majorResp.isEmpty() ? null : majorResp;</w:t>
      </w:r>
      <w:r>
        <w:br/>
      </w:r>
      <w:r>
        <w:tab/>
        <w:t>}</w:t>
      </w:r>
      <w:r>
        <w:br/>
      </w:r>
      <w:r>
        <w:br/>
      </w:r>
      <w:r>
        <w:tab/>
        <w:t>public void Check(@Valid Maj</w:t>
      </w:r>
      <w:r>
        <w:t>or entity) {</w:t>
      </w:r>
      <w:r>
        <w:br/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SchoolController.java</w:t>
      </w:r>
    </w:p>
    <w:p w:rsidR="009C20B1" w:rsidRDefault="00481DEB">
      <w:r>
        <w:t>package com.isl.controller;</w:t>
      </w:r>
      <w:r>
        <w:br/>
      </w:r>
      <w:r>
        <w:br/>
        <w:t>import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import javax.servlet.http.HttpSession;</w:t>
      </w:r>
      <w:r>
        <w:br/>
        <w:t>import javax.validation.Valid;</w:t>
      </w:r>
      <w:r>
        <w:br/>
      </w:r>
      <w:r>
        <w:lastRenderedPageBreak/>
        <w:br/>
        <w:t>import org.springframewor</w:t>
      </w:r>
      <w:r>
        <w:t>k.http.HttpStatus;</w:t>
      </w:r>
      <w:r>
        <w:br/>
        <w:t>import org.springframework.http.ResponseEntity;</w:t>
      </w:r>
      <w:r>
        <w:br/>
        <w:t>import org.springframework.web.bind.annotation.DeleteMapping;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 xml:space="preserve">import </w:t>
      </w:r>
      <w:r>
        <w:t>org.springframework.web.bind.annotation.PostMapping;</w:t>
      </w:r>
      <w:r>
        <w:br/>
        <w:t>import org.springframework.web.bind.annotation.PutMapping;</w:t>
      </w:r>
      <w:r>
        <w:br/>
        <w:t>import org.springframework.web.bind.annotation.RequestBody;</w:t>
      </w:r>
      <w:r>
        <w:br/>
        <w:t>import org.springframework.web.bind.annotation.RequestMapping;</w:t>
      </w:r>
      <w:r>
        <w:br/>
        <w:t>import org.springfram</w:t>
      </w:r>
      <w:r>
        <w:t>ework.web.bind.annotation.RequestParam;</w:t>
      </w:r>
      <w:r>
        <w:br/>
        <w:t>import org.springframework.web.bind.annotation.RestController;</w:t>
      </w:r>
      <w:r>
        <w:br/>
        <w:t>import org.springframework.web.multipart.MultipartFile;</w:t>
      </w:r>
      <w:r>
        <w:br/>
      </w:r>
      <w:r>
        <w:br/>
        <w:t>import com.isl.entity.School;</w:t>
      </w:r>
      <w:r>
        <w:br/>
        <w:t>import com.isl.entity.request.SchoolReq;</w:t>
      </w:r>
      <w:r>
        <w:br/>
        <w:t>import com.isl.entity.res</w:t>
      </w:r>
      <w:r>
        <w:t>ponse.SchoolResp;</w:t>
      </w:r>
      <w:r>
        <w:br/>
        <w:t>import com.isl.excel.ExcelFileReader;</w:t>
      </w:r>
      <w:r>
        <w:br/>
        <w:t>import com.isl.service.SchoolRepository;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io.swagger.annotati</w:t>
      </w:r>
      <w:r>
        <w:t>ons.ApiOperation;</w:t>
      </w:r>
      <w:r>
        <w:br/>
        <w:t>import io.swagger.annotations.ApiParam;</w:t>
      </w:r>
      <w:r>
        <w:br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学校信息相关接口</w:t>
      </w:r>
      <w:r>
        <w:t>")</w:t>
      </w:r>
      <w:r>
        <w:br/>
        <w:t>@RestController</w:t>
      </w:r>
      <w:r>
        <w:br/>
        <w:t>@RequestMapping("/school")</w:t>
      </w:r>
      <w:r>
        <w:br/>
        <w:t>public class SchoolController {</w:t>
      </w:r>
      <w:r>
        <w:br/>
      </w:r>
      <w:r>
        <w:tab/>
        <w:t>private Sc</w:t>
      </w:r>
      <w:r>
        <w:t>hoolRepository schoolRepository;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@param schoolRepository</w:t>
      </w:r>
      <w:r>
        <w:br/>
      </w:r>
      <w:r>
        <w:tab/>
        <w:t xml:space="preserve"> */</w:t>
      </w:r>
      <w:r>
        <w:br/>
      </w:r>
      <w:r>
        <w:br/>
      </w:r>
      <w:r>
        <w:tab/>
        <w:t>public SchoolController(SchoolRepository schoolRepository) {</w:t>
      </w:r>
      <w:r>
        <w:br/>
      </w:r>
      <w:r>
        <w:tab/>
      </w:r>
      <w:r>
        <w:tab/>
        <w:t>this.schoolRepository = schoolRepository;</w:t>
      </w:r>
      <w:r>
        <w:br/>
      </w:r>
      <w:r>
        <w:tab/>
        <w:t>}</w:t>
      </w:r>
      <w:r>
        <w:br/>
      </w:r>
      <w:r>
        <w:lastRenderedPageBreak/>
        <w:br/>
      </w:r>
      <w:r>
        <w:tab/>
        <w:t>@ApiOperation(value = "</w:t>
      </w:r>
      <w:r>
        <w:t>获取全部学校信息</w:t>
      </w:r>
      <w:r>
        <w:t>", notes = "</w:t>
      </w:r>
      <w:r>
        <w:t>获取全部学校信息</w:t>
      </w:r>
      <w:r>
        <w:t>,</w:t>
      </w:r>
      <w:r>
        <w:t>以数组形</w:t>
      </w:r>
      <w:r>
        <w:t>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SchoolResp.class),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</w:t>
      </w:r>
      <w:r>
        <w:t>)</w:t>
      </w:r>
      <w:r>
        <w:br/>
      </w:r>
      <w:r>
        <w:tab/>
        <w:t>@GetMapping("/allSchool")</w:t>
      </w:r>
      <w:r>
        <w:br/>
      </w:r>
      <w:r>
        <w:tab/>
        <w:t>public List&lt;SchoolResp&gt; getAllCourse() {</w:t>
      </w:r>
      <w:r>
        <w:br/>
      </w:r>
      <w:r>
        <w:tab/>
      </w:r>
      <w:r>
        <w:tab/>
        <w:t xml:space="preserve">return schoolRepository.findAll()// </w:t>
      </w:r>
      <w:r>
        <w:t>获取所有学校信息</w:t>
      </w:r>
      <w:r>
        <w:br/>
      </w:r>
      <w:r>
        <w:tab/>
      </w:r>
      <w:r>
        <w:tab/>
      </w:r>
      <w:r>
        <w:tab/>
      </w:r>
      <w:r>
        <w:tab/>
        <w:t>.stream().map(entity -&gt; new SchoolResp(entity)).collect(Collectors.toList());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新增学校信息</w:t>
      </w:r>
      <w:r>
        <w:t>", notes = "</w:t>
      </w:r>
      <w:r>
        <w:t>上传必要的学校信息来</w:t>
      </w:r>
      <w:r>
        <w:t>创建一个新的学校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SchoolResp.class),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</w:t>
      </w:r>
      <w:r>
        <w:t>)</w:t>
      </w:r>
      <w:r>
        <w:br/>
      </w:r>
      <w:r>
        <w:tab/>
        <w:t>@PostMapping("/addSchool")</w:t>
      </w:r>
      <w:r>
        <w:br/>
      </w:r>
      <w:r>
        <w:tab/>
        <w:t>public SchoolResp addSchool(</w:t>
      </w:r>
      <w:r>
        <w:br/>
      </w:r>
      <w:r>
        <w:tab/>
      </w:r>
      <w:r>
        <w:tab/>
      </w:r>
      <w:r>
        <w:tab/>
        <w:t>@ApiParam(value = "</w:t>
      </w:r>
      <w:r>
        <w:t>需要创建的学校信息，以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@Valid @RequestBody SchoolReq schoolReq,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School school = new School(schoolReq);</w:t>
      </w:r>
      <w:r>
        <w:br/>
      </w:r>
      <w:r>
        <w:tab/>
      </w:r>
      <w:r>
        <w:tab/>
        <w:t>SchoolCheck(</w:t>
      </w:r>
      <w:r>
        <w:t>school);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school.setCreateBy(updateID);</w:t>
      </w:r>
      <w:r>
        <w:br/>
      </w:r>
      <w:r>
        <w:tab/>
      </w:r>
      <w:r>
        <w:tab/>
        <w:t>school.setUpdateBy(updateID);</w:t>
      </w:r>
      <w:r>
        <w:br/>
      </w:r>
      <w:r>
        <w:tab/>
      </w:r>
      <w:r>
        <w:tab/>
        <w:t>school.setCreateTime(System.currentTimeMillis() / 1000);</w:t>
      </w:r>
      <w:r>
        <w:br/>
      </w:r>
      <w:r>
        <w:tab/>
      </w:r>
      <w:r>
        <w:tab/>
        <w:t>school.setUpdateTime(System.currentTimeMillis() / 1000);</w:t>
      </w:r>
      <w:r>
        <w:br/>
      </w:r>
      <w:r>
        <w:tab/>
      </w:r>
      <w:r>
        <w:tab/>
      </w:r>
      <w:r>
        <w:t>schoolRepository.save(school);</w:t>
      </w:r>
      <w:r>
        <w:br/>
      </w:r>
      <w:r>
        <w:tab/>
      </w:r>
      <w:r>
        <w:tab/>
        <w:t>return new SchoolResp(school);</w:t>
      </w:r>
      <w:r>
        <w:br/>
      </w:r>
      <w:r>
        <w:br/>
      </w:r>
      <w:r>
        <w:tab/>
        <w:t>}</w:t>
      </w:r>
      <w:r>
        <w:br/>
      </w:r>
      <w:r>
        <w:lastRenderedPageBreak/>
        <w:br/>
      </w:r>
      <w:r>
        <w:tab/>
        <w:t>@ApiOperation(value = "</w:t>
      </w:r>
      <w:r>
        <w:t>删除学校信息</w:t>
      </w:r>
      <w:r>
        <w:t>", notes = "</w:t>
      </w:r>
      <w:r>
        <w:t>根据用户信息的</w:t>
      </w:r>
      <w:r>
        <w:t>school_id</w:t>
      </w:r>
      <w:r>
        <w:t>来删除一个学校信息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"school_id",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{schoo</w:t>
      </w:r>
      <w:r>
        <w:t>l_id}",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</w:t>
      </w:r>
      <w:r>
        <w:t>ng("/{school_id}")</w:t>
      </w:r>
      <w:r>
        <w:br/>
      </w:r>
      <w:r>
        <w:tab/>
        <w:t>public ResponseEntity&lt;Void&gt; deleteCourse(@PathVariable("school_id") String school_id, HttpSession session) {</w:t>
      </w:r>
      <w:r>
        <w:br/>
      </w:r>
      <w:r>
        <w:tab/>
      </w:r>
      <w:r>
        <w:tab/>
        <w:t>return schoolRepository.findById(school_id).map(entity -&gt; {</w:t>
      </w:r>
      <w:r>
        <w:br/>
      </w:r>
      <w:r>
        <w:tab/>
      </w:r>
      <w:r>
        <w:tab/>
      </w:r>
      <w:r>
        <w:tab/>
        <w:t>schoolRepository.delete(entity);</w:t>
      </w:r>
      <w:r>
        <w:br/>
      </w:r>
      <w:r>
        <w:tab/>
      </w:r>
      <w:r>
        <w:tab/>
      </w:r>
      <w:r>
        <w:tab/>
        <w:t>return new ResponseEntity&lt;</w:t>
      </w:r>
      <w:r>
        <w:t>Void&gt;(HttpStatus.OK);</w:t>
      </w:r>
      <w:r>
        <w:br/>
      </w:r>
      <w:r>
        <w:tab/>
      </w:r>
      <w:r>
        <w:tab/>
        <w:t>}).orElse(new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更新学校信息</w:t>
      </w:r>
      <w:r>
        <w:t>", notes = "</w:t>
      </w:r>
      <w:r>
        <w:t>通过</w:t>
      </w:r>
      <w:r>
        <w:t>school_id</w:t>
      </w:r>
      <w:r>
        <w:t>定位学校信息并更新其信息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"school_id", value = "</w:t>
      </w:r>
      <w:r>
        <w:t>被操作的目标主键</w:t>
      </w:r>
      <w:r>
        <w:t>,</w:t>
      </w:r>
      <w:r>
        <w:t>直接放入</w:t>
      </w:r>
      <w:r>
        <w:t>地址中</w:t>
      </w:r>
      <w:r>
        <w:t>,</w:t>
      </w:r>
      <w:r>
        <w:t>替换</w:t>
      </w:r>
      <w:r>
        <w:t>{school_id}",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SchoolResp.class),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</w:t>
      </w:r>
      <w:r>
        <w:t>de = 405, message = "</w:t>
      </w:r>
      <w:r>
        <w:t>权限不足</w:t>
      </w:r>
      <w:r>
        <w:t>") })</w:t>
      </w:r>
      <w:r>
        <w:br/>
      </w:r>
      <w:r>
        <w:tab/>
        <w:t>@PutMapping("/{school_id}")</w:t>
      </w:r>
      <w:r>
        <w:br/>
      </w:r>
      <w:r>
        <w:tab/>
        <w:t>public ResponseEntity&lt;SchoolResp&gt; updateSchool(@PathVariable("school_id") String school_id,</w:t>
      </w:r>
      <w:r>
        <w:br/>
      </w:r>
      <w:r>
        <w:tab/>
      </w:r>
      <w:r>
        <w:tab/>
      </w:r>
      <w:r>
        <w:tab/>
        <w:t>@ApiParam(value = "</w:t>
      </w:r>
      <w:r>
        <w:t>需要更新的学校信息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SchoolReq school</w:t>
      </w:r>
      <w:r>
        <w:t>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>School newSchool = new School(schoolReq);</w:t>
      </w:r>
      <w:r>
        <w:br/>
      </w:r>
      <w:r>
        <w:tab/>
      </w:r>
      <w:r>
        <w:tab/>
        <w:t>School school = schoolRepository.findBySchoolID(school_id);</w:t>
      </w:r>
      <w:r>
        <w:br/>
      </w:r>
      <w:r>
        <w:lastRenderedPageBreak/>
        <w:tab/>
      </w:r>
      <w:r>
        <w:tab/>
        <w:t>if (newSchool.getSchoolName() != null)</w:t>
      </w:r>
      <w:r>
        <w:br/>
      </w:r>
      <w:r>
        <w:tab/>
      </w:r>
      <w:r>
        <w:tab/>
      </w:r>
      <w:r>
        <w:tab/>
        <w:t>school.setSchoolName(newSchool.getSchoolName());</w:t>
      </w:r>
      <w:r>
        <w:br/>
      </w:r>
      <w:r>
        <w:tab/>
      </w:r>
      <w:r>
        <w:tab/>
        <w:t>if (newSchool.getSchool</w:t>
      </w:r>
      <w:r>
        <w:t>Adress() != null)</w:t>
      </w:r>
      <w:r>
        <w:br/>
      </w:r>
      <w:r>
        <w:tab/>
      </w:r>
      <w:r>
        <w:tab/>
      </w:r>
      <w:r>
        <w:tab/>
        <w:t>school.setSchoolAdress(newSchool.getSchoolAdress());</w:t>
      </w:r>
      <w:r>
        <w:br/>
      </w:r>
      <w:r>
        <w:tab/>
      </w:r>
      <w:r>
        <w:tab/>
        <w:t>if (newSchool.getSchoolPostcode() != null)</w:t>
      </w:r>
      <w:r>
        <w:br/>
      </w:r>
      <w:r>
        <w:tab/>
      </w:r>
      <w:r>
        <w:tab/>
      </w:r>
      <w:r>
        <w:tab/>
        <w:t>school.setSchoolPostcode(newSchool.getSchoolPostcode());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school.setUp</w:t>
      </w:r>
      <w:r>
        <w:t>dateBy(updateID);</w:t>
      </w:r>
      <w:r>
        <w:br/>
      </w:r>
      <w:r>
        <w:tab/>
      </w:r>
      <w:r>
        <w:tab/>
        <w:t>school.setUpdateTime(System.currentTimeMillis() / 1000);</w:t>
      </w:r>
      <w:r>
        <w:br/>
      </w:r>
      <w:r>
        <w:tab/>
      </w:r>
      <w:r>
        <w:tab/>
        <w:t>if (schoolRepository.save(school) != null)</w:t>
      </w:r>
      <w:r>
        <w:br/>
      </w:r>
      <w:r>
        <w:tab/>
      </w:r>
      <w:r>
        <w:tab/>
      </w:r>
      <w:r>
        <w:tab/>
        <w:t>return new ResponseEntity&lt;SchoolResp&gt;(HttpStatus.OK);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br/>
      </w:r>
      <w:r>
        <w:tab/>
        <w:t>}</w:t>
      </w:r>
      <w:r>
        <w:br/>
      </w:r>
      <w:r>
        <w:br/>
      </w:r>
      <w:r>
        <w:tab/>
        <w:t>@ApiOperat</w:t>
      </w:r>
      <w:r>
        <w:t>ion(value = "</w:t>
      </w:r>
      <w:r>
        <w:t>根据主键查找学校信息</w:t>
      </w:r>
      <w:r>
        <w:t>", notes = "</w:t>
      </w:r>
      <w:r>
        <w:t>根据学校信息</w:t>
      </w:r>
      <w:r>
        <w:t>school_id</w:t>
      </w:r>
      <w:r>
        <w:t>查找学校信息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"school_id",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{school_id}", required = true) })</w:t>
      </w:r>
      <w:r>
        <w:br/>
      </w:r>
      <w:r>
        <w:tab/>
        <w:t xml:space="preserve">@ApiResponses({ @ApiResponse(code = 200, message = </w:t>
      </w:r>
      <w:r>
        <w:t>"</w:t>
      </w:r>
      <w:r>
        <w:t>操作成功</w:t>
      </w:r>
      <w:r>
        <w:t>", response = SchoolResp.class),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@GetMapping("/{school_id}")</w:t>
      </w:r>
      <w:r>
        <w:br/>
      </w:r>
      <w:r>
        <w:tab/>
        <w:t>public ResponseEntity&lt;SchoolRes</w:t>
      </w:r>
      <w:r>
        <w:t>p&gt; findByID(@PathVariable("school_id") String school_id) {</w:t>
      </w:r>
      <w:r>
        <w:br/>
      </w:r>
      <w:r>
        <w:tab/>
      </w:r>
      <w:r>
        <w:tab/>
        <w:t>return schoolRepository.findById(school_id)</w:t>
      </w:r>
      <w:r>
        <w:br/>
      </w:r>
      <w:r>
        <w:tab/>
      </w:r>
      <w:r>
        <w:tab/>
      </w:r>
      <w:r>
        <w:tab/>
      </w:r>
      <w:r>
        <w:tab/>
        <w:t>.map(entity -&gt; new ResponseEntity&lt;SchoolResp&gt;(new SchoolResp(entity),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大批量增加学校信息</w:t>
      </w:r>
      <w:r>
        <w:t>", notes = "</w:t>
      </w:r>
      <w:r>
        <w:t>上传学校信息表格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lastRenderedPageBreak/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 xml:space="preserve">"), @ApiResponse(code </w:t>
      </w:r>
      <w:r>
        <w:t>= 405, message = "</w:t>
      </w:r>
      <w:r>
        <w:t>权限不足</w:t>
      </w:r>
      <w:r>
        <w:t>") })</w:t>
      </w:r>
      <w:r>
        <w:br/>
      </w:r>
      <w:r>
        <w:tab/>
        <w:t>@PostMapping("addSchoolByExcel")</w:t>
      </w:r>
      <w:r>
        <w:br/>
      </w:r>
      <w:r>
        <w:tab/>
        <w:t>public List&lt;SchoolResp&gt; addSchoolByFile(@RequestParam("file") MultipartFile file, HttpSession session) {</w:t>
      </w:r>
      <w:r>
        <w:br/>
      </w:r>
      <w:r>
        <w:tab/>
      </w:r>
      <w:r>
        <w:tab/>
        <w:t>if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String ofname = file.getOriginalFilename();</w:t>
      </w:r>
      <w:r>
        <w:br/>
      </w:r>
      <w:r>
        <w:tab/>
      </w:r>
      <w:r>
        <w:tab/>
        <w:t>if (</w:t>
      </w:r>
      <w:r>
        <w:t>ofname == null || ("").equals(ofname) &amp;&amp; file.getSize()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ArrayList&lt;SchoolResp&gt; schools = new ArrayList&lt;SchoolResp&gt;();</w:t>
      </w:r>
      <w:r>
        <w:br/>
      </w:r>
      <w:r>
        <w:tab/>
      </w:r>
      <w:r>
        <w:tab/>
        <w:t>List&lt;SchoolReq&gt; reqList = ExcelFileReader.readfile(file, new SchoolReq());</w:t>
      </w:r>
      <w:r>
        <w:br/>
      </w:r>
      <w:r>
        <w:tab/>
      </w:r>
      <w:r>
        <w:tab/>
        <w:t xml:space="preserve">for (SchoolReq schoolReq : reqList) </w:t>
      </w:r>
      <w:r>
        <w:t>{</w:t>
      </w:r>
      <w:r>
        <w:br/>
      </w:r>
      <w:r>
        <w:tab/>
      </w:r>
      <w:r>
        <w:tab/>
      </w:r>
      <w:r>
        <w:tab/>
        <w:t>System.out.println(schoolReq.toString());</w:t>
      </w:r>
      <w:r>
        <w:br/>
      </w:r>
      <w:r>
        <w:tab/>
      </w:r>
      <w:r>
        <w:tab/>
      </w:r>
      <w:r>
        <w:tab/>
        <w:t>School school = new School(schoolReq);</w:t>
      </w:r>
      <w:r>
        <w:br/>
      </w:r>
      <w:r>
        <w:tab/>
      </w:r>
      <w:r>
        <w:tab/>
      </w:r>
      <w:r>
        <w:tab/>
        <w:t>System.out.println(school.toString());</w:t>
      </w:r>
      <w:r>
        <w:br/>
      </w:r>
      <w:r>
        <w:tab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</w:r>
      <w:r>
        <w:tab/>
        <w:t>school.setCreateTime(System.currentTimeMillis() / 1000);</w:t>
      </w:r>
      <w:r>
        <w:br/>
      </w:r>
      <w:r>
        <w:tab/>
      </w:r>
      <w:r>
        <w:tab/>
      </w:r>
      <w:r>
        <w:tab/>
        <w:t>school.setUpdateTime(System.currentTimeMillis() / 1000);</w:t>
      </w:r>
      <w:r>
        <w:br/>
      </w:r>
      <w:r>
        <w:tab/>
      </w:r>
      <w:r>
        <w:tab/>
      </w:r>
      <w:r>
        <w:tab/>
        <w:t>school.setCreateBy(updateID);</w:t>
      </w:r>
      <w:r>
        <w:br/>
      </w:r>
      <w:r>
        <w:tab/>
      </w:r>
      <w:r>
        <w:tab/>
      </w:r>
      <w:r>
        <w:tab/>
        <w:t>school.setUpdateBy(updateID);</w:t>
      </w:r>
      <w:r>
        <w:br/>
      </w:r>
      <w:r>
        <w:tab/>
      </w:r>
      <w:r>
        <w:tab/>
      </w:r>
      <w:r>
        <w:tab/>
        <w:t>System.out.println(school.toString());</w:t>
      </w:r>
      <w:r>
        <w:br/>
      </w:r>
      <w:r>
        <w:tab/>
      </w:r>
      <w:r>
        <w:tab/>
      </w:r>
      <w:r>
        <w:tab/>
        <w:t>schools.add(new SchoolResp(school));</w:t>
      </w:r>
      <w:r>
        <w:br/>
      </w:r>
      <w:r>
        <w:tab/>
      </w:r>
      <w:r>
        <w:tab/>
      </w:r>
      <w:r>
        <w:tab/>
        <w:t>schoolRepository.save(school);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System.ou</w:t>
      </w:r>
      <w:r>
        <w:t>t.println(schools);</w:t>
      </w:r>
      <w:r>
        <w:br/>
      </w:r>
      <w:r>
        <w:tab/>
      </w:r>
      <w:r>
        <w:tab/>
        <w:t>return schools;</w:t>
      </w:r>
      <w:r>
        <w:br/>
      </w:r>
      <w:r>
        <w:tab/>
        <w:t>}</w:t>
      </w:r>
      <w:r>
        <w:br/>
      </w:r>
      <w:r>
        <w:br/>
      </w:r>
      <w:r>
        <w:tab/>
        <w:t xml:space="preserve">// </w:t>
      </w:r>
      <w:r>
        <w:t>学校信息自定义完整性校验，有问题就抛异常</w:t>
      </w:r>
      <w:r>
        <w:br/>
      </w:r>
      <w:r>
        <w:tab/>
        <w:t>public void SchoolCheck(@Valid School entity) {</w:t>
      </w:r>
      <w:r>
        <w:br/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SignPlanController.java</w:t>
      </w:r>
    </w:p>
    <w:p w:rsidR="009C20B1" w:rsidRDefault="00481DEB">
      <w:r>
        <w:t>package com.isl.controller;</w:t>
      </w:r>
      <w:r>
        <w:br/>
      </w:r>
      <w:r>
        <w:br/>
        <w:t>import java.util.List;</w:t>
      </w:r>
      <w:r>
        <w:br/>
        <w:t>import java.util.stream.Collectors;</w:t>
      </w:r>
      <w:r>
        <w:br/>
      </w:r>
      <w:r>
        <w:lastRenderedPageBreak/>
        <w:br/>
        <w:t>import javax.servlet</w:t>
      </w:r>
      <w:r>
        <w:t>.http.HttpSession;</w:t>
      </w:r>
      <w:r>
        <w:br/>
        <w:t>import javax.validation.Valid;</w:t>
      </w:r>
      <w:r>
        <w:br/>
      </w:r>
      <w:r>
        <w:br/>
        <w:t>import org.springframework.http.HttpStatus;</w:t>
      </w:r>
      <w:r>
        <w:br/>
        <w:t>import org.springframework.http.ResponseEntity;</w:t>
      </w:r>
      <w:r>
        <w:br/>
        <w:t>import org.springframework.web.bind.annotation.DeleteMapping;</w:t>
      </w:r>
      <w:r>
        <w:br/>
        <w:t>import org.springframework.web.bind.annotation.GetM</w:t>
      </w:r>
      <w:r>
        <w:t>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 org.springframework.web.bind.annotation.PutMapping;</w:t>
      </w:r>
      <w:r>
        <w:br/>
        <w:t>import org.springframework.web.bind.annotation.RequestBody;</w:t>
      </w:r>
      <w:r>
        <w:br/>
        <w:t>import o</w:t>
      </w:r>
      <w:r>
        <w:t>rg.springframework.web.bind.annotation.RequestMapping;</w:t>
      </w:r>
      <w:r>
        <w:br/>
        <w:t>import org.springframework.web.bind.annotation.RestController;</w:t>
      </w:r>
      <w:r>
        <w:br/>
      </w:r>
      <w:r>
        <w:br/>
        <w:t>import com.isl.entity.SignPlan;</w:t>
      </w:r>
      <w:r>
        <w:br/>
        <w:t>import com.isl.entity.StuSign;</w:t>
      </w:r>
      <w:r>
        <w:br/>
        <w:t>import com.isl.entity.request.SignPlanReq;</w:t>
      </w:r>
      <w:r>
        <w:br/>
        <w:t>import com.isl.entity.response.</w:t>
      </w:r>
      <w:r>
        <w:t>SignPlanResp;</w:t>
      </w:r>
      <w:r>
        <w:br/>
        <w:t>import com.isl.service.SignPlanRepository;</w:t>
      </w:r>
      <w:r>
        <w:br/>
        <w:t>import com.isl.service.StuCourseRepository;</w:t>
      </w:r>
      <w:r>
        <w:br/>
        <w:t>import com.isl.service.StuSignRepository;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</w:t>
      </w:r>
      <w:r>
        <w:t>.ApiImplicitParams;</w:t>
      </w:r>
      <w:r>
        <w:br/>
        <w:t>import io.swagger.annotations.ApiOperation;</w:t>
      </w:r>
      <w:r>
        <w:br/>
        <w:t>import io.swagger.annotations.ApiParam;</w:t>
      </w:r>
      <w:r>
        <w:br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签到计划相关接口</w:t>
      </w:r>
      <w:r>
        <w:t>")</w:t>
      </w:r>
      <w:r>
        <w:br/>
        <w:t>@RestController</w:t>
      </w:r>
      <w:r>
        <w:br/>
        <w:t>@RequestMapping("/signPl</w:t>
      </w:r>
      <w:r>
        <w:t>an")</w:t>
      </w:r>
      <w:r>
        <w:br/>
        <w:t>public class SignPlanController {</w:t>
      </w:r>
      <w:r>
        <w:br/>
      </w:r>
      <w:r>
        <w:tab/>
        <w:t>private SignPlanRepository signPlanRepository;</w:t>
      </w:r>
      <w:r>
        <w:br/>
      </w:r>
      <w:r>
        <w:tab/>
        <w:t>private StuCourseRepository stuCourseRepository;</w:t>
      </w:r>
      <w:r>
        <w:br/>
      </w:r>
      <w:r>
        <w:tab/>
        <w:t>private StuSignRepository stuSignRepository;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@param signPlanRepository</w:t>
      </w:r>
      <w:r>
        <w:br/>
      </w:r>
      <w:r>
        <w:lastRenderedPageBreak/>
        <w:tab/>
        <w:t xml:space="preserve"> */</w:t>
      </w:r>
      <w:r>
        <w:br/>
      </w:r>
      <w:r>
        <w:tab/>
        <w:t>public SignPlan</w:t>
      </w:r>
      <w:r>
        <w:t>Controller(StuSignRepository stuSignRepository, StuCourseRepository stuCourseRepository,</w:t>
      </w:r>
      <w:r>
        <w:br/>
      </w:r>
      <w:r>
        <w:tab/>
      </w:r>
      <w:r>
        <w:tab/>
      </w:r>
      <w:r>
        <w:tab/>
        <w:t>SignPlanRepository signPlanRepository)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this.signPlanRepository = signPlanRepository;</w:t>
      </w:r>
      <w:r>
        <w:br/>
      </w:r>
      <w:r>
        <w:tab/>
      </w:r>
      <w:r>
        <w:tab/>
        <w:t>this.stuCourseRepository = stuCourseRepository;</w:t>
      </w:r>
      <w:r>
        <w:br/>
      </w:r>
      <w:r>
        <w:tab/>
      </w:r>
      <w:r>
        <w:tab/>
        <w:t>this.stuSign</w:t>
      </w:r>
      <w:r>
        <w:t>Repository = stuSignRepository;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获取全部签到安排信息</w:t>
      </w:r>
      <w:r>
        <w:t>", notes = "</w:t>
      </w:r>
      <w:r>
        <w:t>获取全部签到安排信息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SignPlanResp.class),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</w:t>
      </w:r>
      <w:r>
        <w:t>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@GetMapping("/allSp")</w:t>
      </w:r>
      <w:r>
        <w:br/>
      </w:r>
      <w:r>
        <w:tab/>
        <w:t>public List&lt;SignPlanResp&gt; getAllCourse() {</w:t>
      </w:r>
      <w:r>
        <w:br/>
      </w:r>
      <w:r>
        <w:tab/>
      </w:r>
      <w:r>
        <w:tab/>
        <w:t>return signPlanRepository.findAll().stream().map(entity -&gt; new SignPlanResp(entity))</w:t>
      </w:r>
      <w:r>
        <w:br/>
      </w:r>
      <w:r>
        <w:tab/>
      </w:r>
      <w:r>
        <w:tab/>
      </w:r>
      <w:r>
        <w:tab/>
      </w:r>
      <w:r>
        <w:tab/>
        <w:t>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新增签到安排信息</w:t>
      </w:r>
      <w:r>
        <w:t>", notes = "</w:t>
      </w:r>
      <w:r>
        <w:t>老师通过发起签到来创建一条新的签到安排记录</w:t>
      </w:r>
      <w:r>
        <w:t>,</w:t>
      </w:r>
      <w:r>
        <w:t>返回签到安排记录的</w:t>
      </w:r>
      <w:r>
        <w:t>id")</w:t>
      </w:r>
      <w:r>
        <w:br/>
      </w:r>
      <w:r>
        <w:tab/>
        <w:t>@ApiResponses({ @ApiResponse(code = 200, message = "</w:t>
      </w:r>
      <w:r>
        <w:t>操作成功</w:t>
      </w:r>
      <w:r>
        <w:t>", response = String.class),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</w:t>
      </w:r>
      <w:r>
        <w:t>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@PostMapping("/addSp")</w:t>
      </w:r>
      <w:r>
        <w:br/>
      </w:r>
      <w:r>
        <w:tab/>
        <w:t>public String addSp(</w:t>
      </w:r>
      <w:r>
        <w:br/>
      </w:r>
      <w:r>
        <w:tab/>
      </w:r>
      <w:r>
        <w:tab/>
      </w:r>
      <w:r>
        <w:tab/>
        <w:t>@ApiParam(value = "</w:t>
      </w:r>
      <w:r>
        <w:t>需要创建的签到安排记录，以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@Valid @RequestBody SignPlanR</w:t>
      </w:r>
      <w:r>
        <w:t>eq signplanReq,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SignPlan signPlan = new SignPlan(signplanReq);</w:t>
      </w:r>
      <w:r>
        <w:br/>
      </w:r>
      <w:r>
        <w:tab/>
      </w:r>
      <w:r>
        <w:tab/>
        <w:t>Check(signPlan);</w:t>
      </w:r>
      <w:r>
        <w:br/>
      </w:r>
      <w:r>
        <w:lastRenderedPageBreak/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signPlan.setCreateBy(updateID);</w:t>
      </w:r>
      <w:r>
        <w:br/>
      </w:r>
      <w:r>
        <w:tab/>
      </w:r>
      <w:r>
        <w:tab/>
        <w:t>signPlan.setUpdateBy(updateID);</w:t>
      </w:r>
      <w:r>
        <w:br/>
      </w:r>
      <w:r>
        <w:tab/>
      </w:r>
      <w:r>
        <w:tab/>
        <w:t>signPlan.setB</w:t>
      </w:r>
      <w:r>
        <w:t xml:space="preserve">eginTime(String.valueOf(System.currentTimeMillis() / 1000));// </w:t>
      </w:r>
      <w:r>
        <w:t>当前时间即为签到开始时间</w:t>
      </w:r>
      <w:r>
        <w:br/>
      </w:r>
      <w:r>
        <w:tab/>
      </w:r>
      <w:r>
        <w:tab/>
        <w:t xml:space="preserve">signPlan.setEndTime(String.valueOf((System.currentTimeMillis() / 1000) + signPlan.getSustainTime() * 60));// </w:t>
      </w:r>
      <w:r>
        <w:t>当前时间加持续时间为结束时间</w:t>
      </w:r>
      <w:r>
        <w:br/>
      </w:r>
      <w:r>
        <w:tab/>
      </w:r>
      <w:r>
        <w:tab/>
        <w:t>long endTime = (System.currentTimeMillis() / 1000) +</w:t>
      </w:r>
      <w:r>
        <w:t xml:space="preserve"> signPlan.getSustainTime() * 60;</w:t>
      </w:r>
      <w:r>
        <w:br/>
      </w:r>
      <w:r>
        <w:tab/>
      </w:r>
      <w:r>
        <w:tab/>
        <w:t>session.setAttribute("signPlanTime", endTime);</w:t>
      </w:r>
      <w:r>
        <w:br/>
      </w:r>
      <w:r>
        <w:tab/>
      </w:r>
      <w:r>
        <w:tab/>
        <w:t>signPlan.setCreateTime(System.currentTimeMillis() / 1000);</w:t>
      </w:r>
      <w:r>
        <w:br/>
      </w:r>
      <w:r>
        <w:tab/>
      </w:r>
      <w:r>
        <w:tab/>
        <w:t>signPlan.setUpdateTime(System.currentTimeMillis() / 1000);</w:t>
      </w:r>
      <w:r>
        <w:br/>
      </w:r>
      <w:r>
        <w:tab/>
      </w:r>
      <w:r>
        <w:tab/>
        <w:t>signPlan.setSignStatus("</w:t>
      </w:r>
      <w:r>
        <w:t>正在正常签到</w:t>
      </w:r>
      <w:r>
        <w:t>");</w:t>
      </w:r>
      <w:r>
        <w:br/>
      </w:r>
      <w:r>
        <w:tab/>
      </w:r>
      <w:r>
        <w:tab/>
        <w:t>signPlanReposi</w:t>
      </w:r>
      <w:r>
        <w:t>tory.save(signPlan);</w:t>
      </w:r>
      <w:r>
        <w:br/>
      </w:r>
      <w:r>
        <w:br/>
      </w:r>
      <w:r>
        <w:tab/>
      </w:r>
      <w:r>
        <w:tab/>
        <w:t>/**</w:t>
      </w:r>
      <w:r>
        <w:br/>
      </w:r>
      <w:r>
        <w:tab/>
      </w:r>
      <w:r>
        <w:tab/>
        <w:t xml:space="preserve"> * </w:t>
      </w:r>
      <w:r>
        <w:t>发起签到后同时将所有选课学生导入</w:t>
      </w:r>
      <w:r>
        <w:t xml:space="preserve">StuSign, </w:t>
      </w:r>
      <w:r>
        <w:t>并且签到状态设为</w:t>
      </w:r>
      <w:r>
        <w:t>0(</w:t>
      </w:r>
      <w:r>
        <w:t>未签到</w:t>
      </w:r>
      <w:r>
        <w:t>)</w:t>
      </w:r>
      <w:r>
        <w:br/>
      </w:r>
      <w:r>
        <w:tab/>
      </w:r>
      <w:r>
        <w:tab/>
        <w:t xml:space="preserve"> **/</w:t>
      </w:r>
      <w:r>
        <w:br/>
      </w:r>
      <w:r>
        <w:tab/>
      </w:r>
      <w:r>
        <w:tab/>
        <w:t>List&lt;String&gt; stuids = stuCourseRepository.findStuByCourseID(signPlan.getCourseID());</w:t>
      </w:r>
      <w:r>
        <w:br/>
      </w:r>
      <w:r>
        <w:tab/>
      </w:r>
      <w:r>
        <w:tab/>
        <w:t>for (String stuid : stuids) {</w:t>
      </w:r>
      <w:r>
        <w:br/>
      </w:r>
      <w:r>
        <w:tab/>
      </w:r>
      <w:r>
        <w:tab/>
      </w:r>
      <w:r>
        <w:tab/>
        <w:t>StuSign stuSign = new StuSign();</w:t>
      </w:r>
      <w:r>
        <w:br/>
      </w:r>
      <w:r>
        <w:tab/>
      </w:r>
      <w:r>
        <w:tab/>
      </w:r>
      <w:r>
        <w:tab/>
        <w:t>stuSign.setStudent</w:t>
      </w:r>
      <w:r>
        <w:t>ID(stuid);</w:t>
      </w:r>
      <w:r>
        <w:br/>
      </w:r>
      <w:r>
        <w:tab/>
      </w:r>
      <w:r>
        <w:tab/>
      </w:r>
      <w:r>
        <w:tab/>
        <w:t>stuSign.setSignPlanID(signPlan.getSignPlanID());</w:t>
      </w:r>
      <w:r>
        <w:br/>
      </w:r>
      <w:r>
        <w:tab/>
      </w:r>
      <w:r>
        <w:tab/>
      </w:r>
      <w:r>
        <w:tab/>
        <w:t>stuSign.setStusignState(0);</w:t>
      </w:r>
      <w:r>
        <w:br/>
      </w:r>
      <w:r>
        <w:tab/>
      </w:r>
      <w:r>
        <w:tab/>
      </w:r>
      <w:r>
        <w:tab/>
        <w:t>stuSignRepository.save(stuSign);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</w:r>
      <w:r>
        <w:br/>
      </w:r>
      <w:r>
        <w:tab/>
      </w:r>
      <w:r>
        <w:tab/>
        <w:t>return signPlan.getSignPlanID();</w:t>
      </w:r>
      <w:r>
        <w:br/>
      </w:r>
      <w:r>
        <w:tab/>
      </w:r>
      <w:r>
        <w:tab/>
        <w:t>// session.setAttribute("SignPlanId", signPlan.getSignPlanID());</w:t>
      </w:r>
      <w:r>
        <w:br/>
        <w:t>//</w:t>
      </w:r>
      <w:r>
        <w:tab/>
      </w:r>
      <w:r>
        <w:tab/>
      </w:r>
      <w:r>
        <w:br/>
        <w:t>//</w:t>
      </w:r>
      <w:r>
        <w:tab/>
      </w:r>
      <w:r>
        <w:tab/>
        <w:t>try {</w:t>
      </w:r>
      <w:r>
        <w:br/>
        <w:t>//</w:t>
      </w:r>
      <w:r>
        <w:tab/>
      </w:r>
      <w:r>
        <w:tab/>
      </w:r>
      <w:r>
        <w:tab/>
        <w:t>Thread.sleep(signPlan.getSustainTime()*60000);//</w:t>
      </w:r>
      <w:r>
        <w:t>线程等待时间为持续时间</w:t>
      </w:r>
      <w:r>
        <w:br/>
        <w:t>//</w:t>
      </w:r>
      <w:r>
        <w:tab/>
      </w:r>
      <w:r>
        <w:tab/>
        <w:t>} catch (InterruptedException e) {</w:t>
      </w:r>
      <w:r>
        <w:br/>
        <w:t>//</w:t>
      </w:r>
      <w:r>
        <w:tab/>
      </w:r>
      <w:r>
        <w:tab/>
      </w:r>
      <w:r>
        <w:tab/>
        <w:t>e.printStackTrace();</w:t>
      </w:r>
      <w:r>
        <w:br/>
        <w:t>//</w:t>
      </w:r>
      <w:r>
        <w:tab/>
      </w:r>
      <w:r>
        <w:tab/>
        <w:t>}</w:t>
      </w:r>
      <w:r>
        <w:tab/>
      </w:r>
      <w:r>
        <w:br/>
        <w:t>//</w:t>
      </w:r>
      <w:r>
        <w:tab/>
      </w:r>
      <w:r>
        <w:tab/>
        <w:t>signPlan.setSignStatus("</w:t>
      </w:r>
      <w:r>
        <w:t>签到已结束</w:t>
      </w:r>
      <w:r>
        <w:t>");</w:t>
      </w:r>
      <w:r>
        <w:br/>
        <w:t>//</w:t>
      </w:r>
      <w:r>
        <w:tab/>
      </w:r>
      <w:r>
        <w:tab/>
        <w:t>signPlanRepository.save(signPlan);</w:t>
      </w:r>
      <w:r>
        <w:br/>
      </w:r>
      <w:r>
        <w:lastRenderedPageBreak/>
        <w:tab/>
        <w:t>}</w:t>
      </w:r>
      <w:r>
        <w:br/>
      </w:r>
      <w:r>
        <w:br/>
      </w:r>
      <w:r>
        <w:tab/>
        <w:t>@ApiOperation(value = "</w:t>
      </w:r>
      <w:r>
        <w:t>删除签到安排记录</w:t>
      </w:r>
      <w:r>
        <w:t xml:space="preserve">", notes </w:t>
      </w:r>
      <w:r>
        <w:t>= "</w:t>
      </w:r>
      <w:r>
        <w:t>根据签到安排信息的</w:t>
      </w:r>
      <w:r>
        <w:t>sp_id</w:t>
      </w:r>
      <w:r>
        <w:t>来删除一个签到安排记录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"sp_id",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{sp_id}",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</w:t>
      </w:r>
      <w:r>
        <w:t>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@DeleteMapping("/{sp_id}")</w:t>
      </w:r>
      <w:r>
        <w:br/>
      </w:r>
      <w:r>
        <w:tab/>
        <w:t>public ResponseEntity&lt;Void&gt; deleteSp(@PathVariable("sp_id") String sp_id, HttpSession session) {</w:t>
      </w:r>
      <w:r>
        <w:br/>
      </w:r>
      <w:r>
        <w:tab/>
      </w:r>
      <w:r>
        <w:tab/>
        <w:t>S</w:t>
      </w:r>
      <w:r>
        <w:t>ignPlan sp = signPlanRepository.findBySpID(sp_id);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sp.setDelete_state(1);</w:t>
      </w:r>
      <w:r>
        <w:br/>
      </w:r>
      <w:r>
        <w:tab/>
      </w:r>
      <w:r>
        <w:tab/>
        <w:t>sp.setUpdateBy(updateID);</w:t>
      </w:r>
      <w:r>
        <w:br/>
      </w:r>
      <w:r>
        <w:tab/>
      </w:r>
      <w:r>
        <w:tab/>
        <w:t>sp.setUpdateTime(System.currentTimeMillis() / 1000);</w:t>
      </w:r>
      <w:r>
        <w:br/>
      </w:r>
      <w:r>
        <w:tab/>
      </w:r>
      <w:r>
        <w:tab/>
        <w:t>if ((signPlanRepository.save(sp)</w:t>
      </w:r>
      <w:r>
        <w:t>) != null)</w:t>
      </w:r>
      <w:r>
        <w:br/>
      </w:r>
      <w:r>
        <w:tab/>
      </w:r>
      <w:r>
        <w:tab/>
      </w:r>
      <w:r>
        <w:tab/>
        <w:t>return new ResponseEntity&lt;Void&gt;(HttpStatus.OK);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更新签到安排记录</w:t>
      </w:r>
      <w:r>
        <w:t>", notes = "</w:t>
      </w:r>
      <w:r>
        <w:t>通过</w:t>
      </w:r>
      <w:r>
        <w:t>sp_id</w:t>
      </w:r>
      <w:r>
        <w:t>定位签到安排记录并更新其信息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</w:t>
      </w:r>
      <w:r>
        <w:t>, name = "sp_id",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{sp_id}",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SignPlanResp.class),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</w:t>
      </w:r>
      <w:r>
        <w:t>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@PutMapping("/{sp_id}")</w:t>
      </w:r>
      <w:r>
        <w:br/>
      </w:r>
      <w:r>
        <w:tab/>
        <w:t xml:space="preserve">public ResponseEntity&lt;SignPlanResp&gt; updateSp(@PathVariable("sp_id") String </w:t>
      </w:r>
      <w:r>
        <w:lastRenderedPageBreak/>
        <w:t>sp_id,</w:t>
      </w:r>
      <w:r>
        <w:br/>
      </w:r>
      <w:r>
        <w:tab/>
      </w:r>
      <w:r>
        <w:tab/>
      </w:r>
      <w:r>
        <w:tab/>
        <w:t>@ApiParam(value = "</w:t>
      </w:r>
      <w:r>
        <w:t>需要更新的签到安排记录信息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</w:t>
      </w:r>
      <w:r>
        <w:t>RequestBody SignPlanReq signPlanReq,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>SignPlan newsp = new SignPlan(signPlanReq);</w:t>
      </w:r>
      <w:r>
        <w:br/>
      </w:r>
      <w:r>
        <w:tab/>
      </w:r>
      <w:r>
        <w:tab/>
        <w:t>SignPlan sp = signPlanRepository.findBySpID(sp_id);</w:t>
      </w:r>
      <w:r>
        <w:br/>
      </w:r>
      <w:r>
        <w:tab/>
      </w:r>
      <w:r>
        <w:tab/>
        <w:t>if (newsp.getCourseID() != null)</w:t>
      </w:r>
      <w:r>
        <w:br/>
      </w:r>
      <w:r>
        <w:tab/>
      </w:r>
      <w:r>
        <w:tab/>
      </w:r>
      <w:r>
        <w:tab/>
        <w:t>sp.setCourseID(newsp.getCourseID());</w:t>
      </w:r>
      <w:r>
        <w:br/>
      </w:r>
      <w:r>
        <w:tab/>
      </w:r>
      <w:r>
        <w:tab/>
        <w:t>if (String.valu</w:t>
      </w:r>
      <w:r>
        <w:t>eOf(newsp.getSustainTime()) != null)</w:t>
      </w:r>
      <w:r>
        <w:br/>
      </w:r>
      <w:r>
        <w:tab/>
      </w:r>
      <w:r>
        <w:tab/>
      </w:r>
      <w:r>
        <w:tab/>
        <w:t>sp.setSustainTime(newsp.getSustainTime());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sp.setUpdateBy(updateID);</w:t>
      </w:r>
      <w:r>
        <w:br/>
      </w:r>
      <w:r>
        <w:tab/>
      </w:r>
      <w:r>
        <w:tab/>
        <w:t>sp.setUpdateTime(System.currentTimeMillis() / 1000);</w:t>
      </w:r>
      <w:r>
        <w:br/>
      </w:r>
      <w:r>
        <w:tab/>
      </w:r>
      <w:r>
        <w:tab/>
        <w:t>if (signPlanRepository.sa</w:t>
      </w:r>
      <w:r>
        <w:t>ve(sp) != null)</w:t>
      </w:r>
      <w:r>
        <w:br/>
      </w:r>
      <w:r>
        <w:tab/>
      </w:r>
      <w:r>
        <w:tab/>
      </w:r>
      <w:r>
        <w:tab/>
        <w:t>return new ResponseEntity&lt;SignPlanResp&gt;(HttpStatus.OK);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根据主键查找签到安排记录</w:t>
      </w:r>
      <w:r>
        <w:t>", notes = "</w:t>
      </w:r>
      <w:r>
        <w:t>根据签到安排记录主键</w:t>
      </w:r>
      <w:r>
        <w:t>sp_id</w:t>
      </w:r>
      <w:r>
        <w:t>查找记录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</w:t>
      </w:r>
      <w:r>
        <w:t>amType = "path", name = "sp_id",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{sp_id}",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SignPlanResp.class),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</w:t>
      </w:r>
      <w:r>
        <w:t>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@GetMapping("/{sp_id}")</w:t>
      </w:r>
      <w:r>
        <w:br/>
      </w:r>
      <w:r>
        <w:tab/>
        <w:t>public ResponseEntity&lt;SignPlanResp&gt; findByID(@PathVariable("sp_id") String sp_id) {</w:t>
      </w:r>
      <w:r>
        <w:br/>
      </w:r>
      <w:r>
        <w:tab/>
      </w:r>
      <w:r>
        <w:tab/>
        <w:t>return signPlanRepository.findById(sp_id)</w:t>
      </w:r>
      <w:r>
        <w:br/>
      </w:r>
      <w:r>
        <w:tab/>
      </w:r>
      <w:r>
        <w:tab/>
      </w:r>
      <w:r>
        <w:tab/>
      </w:r>
      <w:r>
        <w:tab/>
        <w:t>.map(entity -&gt;</w:t>
      </w:r>
      <w:r>
        <w:t xml:space="preserve"> new ResponseEntity&lt;SignPlanResp&gt;(new SignPlanResp(entity),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@ApiOperation(value = "</w:t>
      </w:r>
      <w:r>
        <w:t>根据签到状态返回密文</w:t>
      </w:r>
      <w:r>
        <w:t>", notes = "</w:t>
      </w:r>
      <w:r>
        <w:t>直接获取对应密文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</w:t>
      </w:r>
      <w:r>
        <w:t>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@PostMapping("/getCiphertext")</w:t>
      </w:r>
      <w:r>
        <w:br/>
      </w:r>
      <w:r>
        <w:tab/>
        <w:t>public String returnPTxt(@RequestBody String SignPlanId) {</w:t>
      </w:r>
      <w:r>
        <w:br/>
      </w:r>
      <w:r>
        <w:tab/>
      </w:r>
      <w:r>
        <w:tab/>
        <w:t>String Si</w:t>
      </w:r>
      <w:r>
        <w:t>gnStatus = "</w:t>
      </w:r>
      <w:r>
        <w:t>正在正常签到</w:t>
      </w:r>
      <w:r>
        <w:t>";</w:t>
      </w:r>
      <w:r>
        <w:br/>
      </w:r>
      <w:r>
        <w:tab/>
      </w:r>
      <w:r>
        <w:tab/>
        <w:t>SignPlan signPlan = new SignPlan();</w:t>
      </w:r>
      <w:r>
        <w:br/>
        <w:t>//</w:t>
      </w:r>
      <w:r>
        <w:tab/>
      </w:r>
      <w:r>
        <w:tab/>
        <w:t>System.out.println(session.getId());</w:t>
      </w:r>
      <w:r>
        <w:br/>
        <w:t>//</w:t>
      </w:r>
      <w:r>
        <w:tab/>
      </w:r>
      <w:r>
        <w:tab/>
        <w:t>String SignPlanId=(String) session.getAttribute("SignPlanId");</w:t>
      </w:r>
      <w:r>
        <w:br/>
      </w:r>
      <w:r>
        <w:tab/>
      </w:r>
      <w:r>
        <w:tab/>
        <w:t>System.out.println("signplanid:" + SignPlanId);</w:t>
      </w:r>
      <w:r>
        <w:br/>
      </w:r>
      <w:r>
        <w:tab/>
      </w:r>
      <w:r>
        <w:tab/>
        <w:t>signPlan = signPlanRepository.findByS</w:t>
      </w:r>
      <w:r>
        <w:t>pID(SignPlanId);</w:t>
      </w:r>
      <w:r>
        <w:br/>
      </w:r>
      <w:r>
        <w:tab/>
      </w:r>
      <w:r>
        <w:tab/>
        <w:t>System.out.println(signPlan.toString());</w:t>
      </w:r>
      <w:r>
        <w:br/>
      </w:r>
      <w:r>
        <w:tab/>
      </w:r>
      <w:r>
        <w:tab/>
        <w:t>String Ciphertext = String.valueOf(System.currentTimeMillis() / 1000);</w:t>
      </w:r>
      <w:r>
        <w:br/>
      </w:r>
      <w:r>
        <w:tab/>
      </w:r>
      <w:r>
        <w:tab/>
        <w:t>if (SignStatus.equals(signPlan.getSignStatus())) {</w:t>
      </w:r>
      <w:r>
        <w:br/>
      </w:r>
      <w:r>
        <w:tab/>
      </w:r>
      <w:r>
        <w:tab/>
      </w:r>
      <w:r>
        <w:tab/>
        <w:t>signPlan.setCiphertext(Ciphertext);</w:t>
      </w:r>
      <w:r>
        <w:br/>
      </w:r>
      <w:r>
        <w:tab/>
      </w:r>
      <w:r>
        <w:tab/>
      </w:r>
      <w:r>
        <w:tab/>
        <w:t>this.signPlanRepository.save</w:t>
      </w:r>
      <w:r>
        <w:t>(signPlan);</w:t>
      </w:r>
      <w:r>
        <w:br/>
      </w:r>
      <w:r>
        <w:tab/>
      </w:r>
      <w:r>
        <w:tab/>
      </w:r>
      <w:r>
        <w:tab/>
        <w:t xml:space="preserve">return Ciphertext;// </w:t>
      </w:r>
      <w:r>
        <w:t>处于签到期间，返回密文</w:t>
      </w:r>
      <w:r>
        <w:br/>
      </w:r>
      <w:r>
        <w:tab/>
      </w:r>
      <w:r>
        <w:tab/>
        <w:t>} else {</w:t>
      </w:r>
      <w:r>
        <w:br/>
      </w:r>
      <w:r>
        <w:tab/>
      </w:r>
      <w:r>
        <w:tab/>
      </w:r>
      <w:r>
        <w:tab/>
        <w:t xml:space="preserve">return " </w:t>
      </w:r>
      <w:r>
        <w:t>签到已结束</w:t>
      </w:r>
      <w:r>
        <w:t xml:space="preserve">";// </w:t>
      </w:r>
      <w:r>
        <w:t>签到结束，返回空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</w:r>
      <w:r>
        <w:br/>
      </w:r>
      <w:r>
        <w:tab/>
        <w:t xml:space="preserve">// </w:t>
      </w:r>
      <w:r>
        <w:t>签到安排信息校验</w:t>
      </w:r>
      <w:r>
        <w:br/>
      </w:r>
      <w:r>
        <w:tab/>
        <w:t>public void Check(@Valid SignPlan entity) {</w:t>
      </w:r>
      <w:r>
        <w:br/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StuCourseController.java</w:t>
      </w:r>
    </w:p>
    <w:p w:rsidR="009C20B1" w:rsidRDefault="00481DEB">
      <w:r>
        <w:t>package com.isl.controller;</w:t>
      </w:r>
      <w:r>
        <w:br/>
      </w:r>
      <w:r>
        <w:br/>
        <w:t xml:space="preserve">import </w:t>
      </w:r>
      <w:r>
        <w:t>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</w:r>
      <w:r>
        <w:lastRenderedPageBreak/>
        <w:t>import javax.servlet.http.HttpSession;</w:t>
      </w:r>
      <w:r>
        <w:br/>
        <w:t>import javax.validation.Valid;</w:t>
      </w:r>
      <w:r>
        <w:br/>
      </w:r>
      <w:r>
        <w:br/>
        <w:t>import org.springframework.http.HttpStatus;</w:t>
      </w:r>
      <w:r>
        <w:br/>
        <w:t>import org.springframework.http.ResponseEntity;</w:t>
      </w:r>
      <w:r>
        <w:br/>
        <w:t>import org.s</w:t>
      </w:r>
      <w:r>
        <w:t>pringframework.web.bind.annotation.DeleteMapping;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 org.springframework</w:t>
      </w:r>
      <w:r>
        <w:t>.web.bind.annotation.PutMapping;</w:t>
      </w:r>
      <w:r>
        <w:br/>
        <w:t>import org.springframework.web.bind.annotation.RequestBody;</w:t>
      </w:r>
      <w:r>
        <w:br/>
        <w:t>import org.springframework.web.bind.annotation.RequestMapping;</w:t>
      </w:r>
      <w:r>
        <w:br/>
        <w:t>import org.springframework.web.bind.annotation.RequestParam;</w:t>
      </w:r>
      <w:r>
        <w:br/>
        <w:t>import org.springframework.web.bind.ann</w:t>
      </w:r>
      <w:r>
        <w:t>otation.RestController;</w:t>
      </w:r>
      <w:r>
        <w:br/>
        <w:t>import org.springframework.web.multipart.MultipartFile;</w:t>
      </w:r>
      <w:r>
        <w:br/>
      </w:r>
      <w:r>
        <w:br/>
        <w:t>import com.isl.entity.StuCourse;</w:t>
      </w:r>
      <w:r>
        <w:br/>
        <w:t>import com.isl.entity.Student;</w:t>
      </w:r>
      <w:r>
        <w:br/>
        <w:t>import com.isl.entity.request.StuCourseReq;</w:t>
      </w:r>
      <w:r>
        <w:br/>
        <w:t>import com.isl.entity.response.StuCourseResp;</w:t>
      </w:r>
      <w:r>
        <w:br/>
        <w:t>import com.isl.excel.</w:t>
      </w:r>
      <w:r>
        <w:t>ExcelFileReader;</w:t>
      </w:r>
      <w:r>
        <w:br/>
        <w:t>import com.isl.service.StuCourseRepository;</w:t>
      </w:r>
      <w:r>
        <w:br/>
        <w:t>import com.isl.service.StudentRepository;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</w:t>
      </w:r>
      <w:r>
        <w:t>notations.ApiOperation;</w:t>
      </w:r>
      <w:r>
        <w:br/>
        <w:t>import io.swagger.annotations.ApiParam;</w:t>
      </w:r>
      <w:r>
        <w:br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学生选课信息相关接口</w:t>
      </w:r>
      <w:r>
        <w:t>")</w:t>
      </w:r>
      <w:r>
        <w:br/>
        <w:t>@RestController</w:t>
      </w:r>
      <w:r>
        <w:br/>
        <w:t>@RequestMapping("/stuCourse")</w:t>
      </w:r>
      <w:r>
        <w:br/>
        <w:t>public class StuCourseController</w:t>
      </w:r>
      <w:r>
        <w:t xml:space="preserve"> {</w:t>
      </w:r>
      <w:r>
        <w:br/>
      </w:r>
      <w:r>
        <w:tab/>
        <w:t>private StuCourseRepository stuCourseRepository;</w:t>
      </w:r>
      <w:r>
        <w:br/>
      </w:r>
      <w:r>
        <w:tab/>
        <w:t>private StudentRepository studentRepository;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*/</w:t>
      </w:r>
      <w:r>
        <w:br/>
      </w:r>
      <w:r>
        <w:tab/>
        <w:t xml:space="preserve">public StuCourseController(StuCourseRepository stuCourseRepository, </w:t>
      </w:r>
      <w:r>
        <w:lastRenderedPageBreak/>
        <w:t>StudentRepository studentRepository)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this.stuCourse</w:t>
      </w:r>
      <w:r>
        <w:t>Repository = stuCourseRepository;</w:t>
      </w:r>
      <w:r>
        <w:br/>
      </w:r>
      <w:r>
        <w:tab/>
      </w:r>
      <w:r>
        <w:tab/>
        <w:t>this.studentRepository = studentRepository;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获取全部选课信息</w:t>
      </w:r>
      <w:r>
        <w:t>", notes = "</w:t>
      </w:r>
      <w:r>
        <w:t>获取全部选课信息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StuCourseResp.class),</w:t>
      </w:r>
      <w:r>
        <w:br/>
      </w:r>
      <w:r>
        <w:tab/>
      </w:r>
      <w:r>
        <w:tab/>
      </w:r>
      <w:r>
        <w:tab/>
        <w:t>@ApiResp</w:t>
      </w:r>
      <w:r>
        <w:t>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@GetMapping("/allSc")</w:t>
      </w:r>
      <w:r>
        <w:br/>
      </w:r>
      <w:r>
        <w:tab/>
        <w:t>public List&lt;StuCourseResp&gt; getAllSc() {</w:t>
      </w:r>
      <w:r>
        <w:br/>
      </w:r>
      <w:r>
        <w:tab/>
      </w:r>
      <w:r>
        <w:tab/>
        <w:t>return stuCourseRepository.findAll().stream(</w:t>
      </w:r>
      <w:r>
        <w:t>).map(entity -&gt; new StuCourseResp(entity))</w:t>
      </w:r>
      <w:r>
        <w:br/>
      </w:r>
      <w:r>
        <w:tab/>
      </w:r>
      <w:r>
        <w:tab/>
      </w:r>
      <w:r>
        <w:tab/>
      </w:r>
      <w:r>
        <w:tab/>
        <w:t>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新增选课信息</w:t>
      </w:r>
      <w:r>
        <w:t>", notes = "</w:t>
      </w:r>
      <w:r>
        <w:t>上传必要的选课信息来创建一条新的选课记录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StuCourseResp.class),</w:t>
      </w:r>
      <w:r>
        <w:br/>
      </w:r>
      <w:r>
        <w:tab/>
      </w:r>
      <w:r>
        <w:tab/>
      </w:r>
      <w:r>
        <w:tab/>
        <w:t>@ApiResponse(</w:t>
      </w:r>
      <w:r>
        <w:t>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@PostMapping("/addSc")</w:t>
      </w:r>
      <w:r>
        <w:br/>
      </w:r>
      <w:r>
        <w:tab/>
        <w:t>public StuCourseResp addSc(</w:t>
      </w:r>
      <w:r>
        <w:br/>
      </w:r>
      <w:r>
        <w:tab/>
      </w:r>
      <w:r>
        <w:tab/>
      </w:r>
      <w:r>
        <w:tab/>
        <w:t>@ApiParam(value = "</w:t>
      </w:r>
      <w:r>
        <w:t>需要创建的选课记录，以</w:t>
      </w:r>
      <w:r>
        <w:t>json</w:t>
      </w:r>
      <w:r>
        <w:t>格式放入</w:t>
      </w:r>
      <w:r>
        <w:t>Request body</w:t>
      </w:r>
      <w:r>
        <w:t>中</w:t>
      </w:r>
      <w:r>
        <w:t>", requi</w:t>
      </w:r>
      <w:r>
        <w:t>red = true) @Valid @RequestBody StuCourseReq stuCourseReq,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StuCourse sc = new StuCourse(stuCourseReq);</w:t>
      </w:r>
      <w:r>
        <w:br/>
      </w:r>
      <w:r>
        <w:tab/>
      </w:r>
      <w:r>
        <w:tab/>
        <w:t>Check(sc);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sc.setCreateBy(updateID);</w:t>
      </w:r>
      <w:r>
        <w:br/>
      </w:r>
      <w:r>
        <w:tab/>
      </w:r>
      <w:r>
        <w:tab/>
        <w:t>sc.setUpdateBy(upda</w:t>
      </w:r>
      <w:r>
        <w:t>teID);</w:t>
      </w:r>
      <w:r>
        <w:br/>
      </w:r>
      <w:r>
        <w:tab/>
      </w:r>
      <w:r>
        <w:tab/>
        <w:t>sc.setCreateTime(System.currentTimeMillis() / 1000);</w:t>
      </w:r>
      <w:r>
        <w:br/>
      </w:r>
      <w:r>
        <w:lastRenderedPageBreak/>
        <w:tab/>
      </w:r>
      <w:r>
        <w:tab/>
        <w:t>sc.setUpdateTime(System.currentTimeMillis() / 1000);</w:t>
      </w:r>
      <w:r>
        <w:br/>
      </w:r>
      <w:r>
        <w:tab/>
      </w:r>
      <w:r>
        <w:tab/>
        <w:t>stuCourseRepository.save(sc);</w:t>
      </w:r>
      <w:r>
        <w:br/>
      </w:r>
      <w:r>
        <w:tab/>
      </w:r>
      <w:r>
        <w:tab/>
        <w:t>return new StuCourseResp(sc);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删除选课记录</w:t>
      </w:r>
      <w:r>
        <w:t>", notes = "</w:t>
      </w:r>
      <w:r>
        <w:t>根据选课记录的</w:t>
      </w:r>
      <w:r>
        <w:t>sc_id</w:t>
      </w:r>
      <w:r>
        <w:t>来删除一个选课记录</w:t>
      </w:r>
      <w:r>
        <w:t>")</w:t>
      </w:r>
      <w:r>
        <w:br/>
      </w:r>
      <w:r>
        <w:tab/>
        <w:t>@Api</w:t>
      </w:r>
      <w:r>
        <w:t>ImplicitParams({</w:t>
      </w:r>
      <w:r>
        <w:br/>
      </w:r>
      <w:r>
        <w:tab/>
      </w:r>
      <w:r>
        <w:tab/>
      </w:r>
      <w:r>
        <w:tab/>
        <w:t>@ApiImplicitParam(paramType = "path", name = "sc_id",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{sc_id}",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</w:t>
      </w:r>
      <w:r>
        <w:t>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@DeleteMapping("/{sc_id}")</w:t>
      </w:r>
      <w:r>
        <w:br/>
      </w:r>
      <w:r>
        <w:tab/>
        <w:t>public ResponseEntity&lt;Void&gt; deleteSc(@PathVariable("sc_id") String sc_id, HttpSession session) {</w:t>
      </w:r>
      <w:r>
        <w:br/>
      </w:r>
      <w:r>
        <w:tab/>
      </w:r>
      <w:r>
        <w:tab/>
        <w:t>StuCourse sc = stuCourseRepository.fi</w:t>
      </w:r>
      <w:r>
        <w:t>ndByScID(sc_id);</w:t>
      </w:r>
      <w:r>
        <w:br/>
      </w:r>
      <w:r>
        <w:tab/>
      </w:r>
      <w:r>
        <w:tab/>
        <w:t>sc.setDeleteState(1);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sc.setUpdateBy(updateID);</w:t>
      </w:r>
      <w:r>
        <w:br/>
      </w:r>
      <w:r>
        <w:tab/>
      </w:r>
      <w:r>
        <w:tab/>
        <w:t>sc.setUpdateTime(System.currentTimeMillis() / 1000);</w:t>
      </w:r>
      <w:r>
        <w:br/>
      </w:r>
      <w:r>
        <w:tab/>
      </w:r>
      <w:r>
        <w:tab/>
        <w:t>if ((stuCourseRepository.save(sc)) != null)</w:t>
      </w:r>
      <w:r>
        <w:br/>
      </w:r>
      <w:r>
        <w:tab/>
      </w:r>
      <w:r>
        <w:tab/>
      </w:r>
      <w:r>
        <w:tab/>
        <w:t>return new ResponseE</w:t>
      </w:r>
      <w:r>
        <w:t>ntity&lt;Void&gt;(HttpStatus.OK);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更新选课记录</w:t>
      </w:r>
      <w:r>
        <w:t>", notes = "</w:t>
      </w:r>
      <w:r>
        <w:t>通过</w:t>
      </w:r>
      <w:r>
        <w:t>sc_id</w:t>
      </w:r>
      <w:r>
        <w:t>定位选课记录并更新其信息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"sc_id", value = "</w:t>
      </w:r>
      <w:r>
        <w:t>被操作的目标主键</w:t>
      </w:r>
      <w:r>
        <w:t>,</w:t>
      </w:r>
      <w:r>
        <w:t>直接</w:t>
      </w:r>
      <w:r>
        <w:t>放入地址中</w:t>
      </w:r>
      <w:r>
        <w:t>,</w:t>
      </w:r>
      <w:r>
        <w:t>替换</w:t>
      </w:r>
      <w:r>
        <w:t>{sc_id}",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StuCourseResp.class),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</w:t>
      </w:r>
      <w:r>
        <w:t>ode = 405, message = "</w:t>
      </w:r>
      <w:r>
        <w:t>权限不足</w:t>
      </w:r>
      <w:r>
        <w:t>") })</w:t>
      </w:r>
      <w:r>
        <w:br/>
      </w:r>
      <w:r>
        <w:lastRenderedPageBreak/>
        <w:tab/>
        <w:t>@PutMapping("/{sc_id}")</w:t>
      </w:r>
      <w:r>
        <w:br/>
      </w:r>
      <w:r>
        <w:tab/>
        <w:t>public ResponseEntity&lt;StuCourseResp&gt; updateSc(@PathVariable("sc_id") String sc_id,</w:t>
      </w:r>
      <w:r>
        <w:br/>
      </w:r>
      <w:r>
        <w:tab/>
      </w:r>
      <w:r>
        <w:tab/>
      </w:r>
      <w:r>
        <w:tab/>
        <w:t>@ApiParam(value = "</w:t>
      </w:r>
      <w:r>
        <w:t>需要更新的选课记录信息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StuCourseReq stuCourseReq,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StuCourse newsc = new StuCourse(stuCourseReq);</w:t>
      </w:r>
      <w:r>
        <w:br/>
      </w:r>
      <w:r>
        <w:tab/>
      </w:r>
      <w:r>
        <w:tab/>
        <w:t>StuCourse sc = stuCourseRepository.findByScID(sc_id);</w:t>
      </w:r>
      <w:r>
        <w:br/>
      </w:r>
      <w:r>
        <w:tab/>
      </w:r>
      <w:r>
        <w:tab/>
        <w:t>if (newsc.getCourseID() != null)</w:t>
      </w:r>
      <w:r>
        <w:br/>
      </w:r>
      <w:r>
        <w:tab/>
      </w:r>
      <w:r>
        <w:tab/>
      </w:r>
      <w:r>
        <w:tab/>
        <w:t>sc.setCourseID(newsc.getCourseID());</w:t>
      </w:r>
      <w:r>
        <w:br/>
      </w:r>
      <w:r>
        <w:tab/>
      </w:r>
      <w:r>
        <w:tab/>
        <w:t>if (newsc.getStudentID() != null)</w:t>
      </w:r>
      <w:r>
        <w:br/>
      </w:r>
      <w:r>
        <w:tab/>
      </w:r>
      <w:r>
        <w:tab/>
      </w:r>
      <w:r>
        <w:tab/>
        <w:t>sc.setStud</w:t>
      </w:r>
      <w:r>
        <w:t>entID(newsc.getStudentID());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sc.setUpdateBy(updateID);</w:t>
      </w:r>
      <w:r>
        <w:br/>
      </w:r>
      <w:r>
        <w:tab/>
      </w:r>
      <w:r>
        <w:tab/>
        <w:t>sc.setUpdateTime(System.currentTimeMillis() / 1000);</w:t>
      </w:r>
      <w:r>
        <w:br/>
      </w:r>
      <w:r>
        <w:tab/>
      </w:r>
      <w:r>
        <w:tab/>
        <w:t>if (stuCourseRepository.save(sc) != null)</w:t>
      </w:r>
      <w:r>
        <w:br/>
      </w:r>
      <w:r>
        <w:tab/>
      </w:r>
      <w:r>
        <w:tab/>
      </w:r>
      <w:r>
        <w:tab/>
        <w:t>return new ResponseEntity&lt;StuCours</w:t>
      </w:r>
      <w:r>
        <w:t>eResp&gt;(HttpStatus.OK);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根据主键查找选课记录</w:t>
      </w:r>
      <w:r>
        <w:t>", notes = "</w:t>
      </w:r>
      <w:r>
        <w:t>根据选课记录主键</w:t>
      </w:r>
      <w:r>
        <w:t>sc_id</w:t>
      </w:r>
      <w:r>
        <w:t>查找记录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"sc_id", value = "</w:t>
      </w:r>
      <w:r>
        <w:t>被操作的目标主键</w:t>
      </w:r>
      <w:r>
        <w:t>,</w:t>
      </w:r>
      <w:r>
        <w:t>直接放入地</w:t>
      </w:r>
      <w:r>
        <w:t>址中</w:t>
      </w:r>
      <w:r>
        <w:t>,</w:t>
      </w:r>
      <w:r>
        <w:t>替换</w:t>
      </w:r>
      <w:r>
        <w:t>{sc_id}",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StuCourseResp.class),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</w:t>
      </w:r>
      <w:r>
        <w:t xml:space="preserve"> = 405, message = "</w:t>
      </w:r>
      <w:r>
        <w:t>权限不足</w:t>
      </w:r>
      <w:r>
        <w:t>") })</w:t>
      </w:r>
      <w:r>
        <w:br/>
      </w:r>
      <w:r>
        <w:tab/>
        <w:t>@GetMapping("/{sc_id}")</w:t>
      </w:r>
      <w:r>
        <w:br/>
      </w:r>
      <w:r>
        <w:tab/>
        <w:t>public ResponseEntity&lt;StuCourseResp&gt; findByID(@PathVariable("sc_id") String sc_id) {</w:t>
      </w:r>
      <w:r>
        <w:br/>
      </w:r>
      <w:r>
        <w:tab/>
      </w:r>
      <w:r>
        <w:tab/>
        <w:t>return stuCourseRepository.findById(sc_id)</w:t>
      </w:r>
      <w:r>
        <w:br/>
      </w:r>
      <w:r>
        <w:tab/>
      </w:r>
      <w:r>
        <w:tab/>
      </w:r>
      <w:r>
        <w:tab/>
      </w:r>
      <w:r>
        <w:tab/>
        <w:t>.map(entity -&gt; new ResponseEntity&lt;StuCourseResp&gt;(new StuCourseResp(</w:t>
      </w:r>
      <w:r>
        <w:t>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@ApiOperation(value = "</w:t>
      </w:r>
      <w:r>
        <w:t>大批量增加学生选课信息</w:t>
      </w:r>
      <w:r>
        <w:t>", notes = "</w:t>
      </w:r>
      <w:r>
        <w:t>上传学生选课信息表格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@PostMapping("addSCByExcel")</w:t>
      </w:r>
      <w:r>
        <w:br/>
      </w:r>
      <w:r>
        <w:tab/>
        <w:t>public List&lt;StuCourseResp&gt; addSCByFile(@RequestParam("file") MultipartFile file, HttpSession session) {</w:t>
      </w:r>
      <w:r>
        <w:br/>
      </w:r>
      <w:r>
        <w:tab/>
      </w:r>
      <w:r>
        <w:tab/>
        <w:t>i</w:t>
      </w:r>
      <w:r>
        <w:t>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String ofname = file.getOriginalFilename();</w:t>
      </w:r>
      <w:r>
        <w:br/>
      </w:r>
      <w:r>
        <w:tab/>
      </w:r>
      <w:r>
        <w:tab/>
        <w:t>if (ofname == null || ("").equals(ofname) &amp;&amp; file.getSize()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ArrayList&lt;StuCourseResp&gt; stuCourses = new ArrayList&lt;StuCourseResp&gt;();</w:t>
      </w:r>
      <w:r>
        <w:br/>
      </w:r>
      <w:r>
        <w:tab/>
      </w:r>
      <w:r>
        <w:tab/>
        <w:t xml:space="preserve">List&lt;StuCourseReq&gt; </w:t>
      </w:r>
      <w:r>
        <w:t>reqList = ExcelFileReader.readfile(file, new StuCourseReq());</w:t>
      </w:r>
      <w:r>
        <w:br/>
      </w:r>
      <w:r>
        <w:tab/>
      </w:r>
      <w:r>
        <w:tab/>
        <w:t>for (StuCourseReq screq : reqList) {</w:t>
      </w:r>
      <w:r>
        <w:br/>
      </w:r>
      <w:r>
        <w:tab/>
      </w:r>
      <w:r>
        <w:tab/>
      </w:r>
      <w:r>
        <w:tab/>
        <w:t>System.out.println(screq.toString());</w:t>
      </w:r>
      <w:r>
        <w:br/>
      </w:r>
      <w:r>
        <w:tab/>
      </w:r>
      <w:r>
        <w:tab/>
      </w:r>
      <w:r>
        <w:tab/>
        <w:t>StuCourse sc = new StuCourse(screq);</w:t>
      </w:r>
      <w:r>
        <w:br/>
      </w:r>
      <w:r>
        <w:tab/>
      </w:r>
      <w:r>
        <w:tab/>
      </w:r>
      <w:r>
        <w:tab/>
        <w:t>System.out.println(sc.toString());</w:t>
      </w:r>
      <w:r>
        <w:br/>
      </w:r>
      <w:r>
        <w:tab/>
      </w:r>
      <w:r>
        <w:tab/>
      </w:r>
      <w:r>
        <w:tab/>
        <w:t>String updateID = (String) sessio</w:t>
      </w:r>
      <w:r>
        <w:t>n.getAttribute("updateID");</w:t>
      </w:r>
      <w:r>
        <w:br/>
      </w:r>
      <w:r>
        <w:tab/>
      </w:r>
      <w:r>
        <w:tab/>
      </w:r>
      <w:r>
        <w:tab/>
        <w:t>sc.setCreateTime(System.currentTimeMillis() / 1000);</w:t>
      </w:r>
      <w:r>
        <w:br/>
      </w:r>
      <w:r>
        <w:tab/>
      </w:r>
      <w:r>
        <w:tab/>
      </w:r>
      <w:r>
        <w:tab/>
        <w:t>sc.setUpdateTime(System.currentTimeMillis() / 1000);</w:t>
      </w:r>
      <w:r>
        <w:br/>
      </w:r>
      <w:r>
        <w:tab/>
      </w:r>
      <w:r>
        <w:tab/>
      </w:r>
      <w:r>
        <w:tab/>
        <w:t>sc.setCreateBy(updateID);</w:t>
      </w:r>
      <w:r>
        <w:br/>
      </w:r>
      <w:r>
        <w:tab/>
      </w:r>
      <w:r>
        <w:tab/>
      </w:r>
      <w:r>
        <w:tab/>
        <w:t>sc.setUpdateBy(updateID);</w:t>
      </w:r>
      <w:r>
        <w:br/>
      </w:r>
      <w:r>
        <w:tab/>
      </w:r>
      <w:r>
        <w:tab/>
      </w:r>
      <w:r>
        <w:tab/>
        <w:t>System.out.println(sc.toString());</w:t>
      </w:r>
      <w:r>
        <w:br/>
      </w:r>
      <w:r>
        <w:tab/>
      </w:r>
      <w:r>
        <w:tab/>
      </w:r>
      <w:r>
        <w:tab/>
        <w:t>stuCourses.add(ne</w:t>
      </w:r>
      <w:r>
        <w:t>w StuCourseResp(sc));</w:t>
      </w:r>
      <w:r>
        <w:br/>
      </w:r>
      <w:r>
        <w:tab/>
      </w:r>
      <w:r>
        <w:tab/>
      </w:r>
      <w:r>
        <w:tab/>
        <w:t>stuCourseRepository.save(sc);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stuCourses;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获取该课程全部选课学生信息</w:t>
      </w:r>
      <w:r>
        <w:t>", notes = "</w:t>
      </w:r>
      <w:r>
        <w:t>获取该课程全部选课学生信息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 xml:space="preserve">"), @ApiResponse(code = 500, message </w:t>
      </w:r>
      <w:r>
        <w:t>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lastRenderedPageBreak/>
        <w:tab/>
        <w:t>@PostMapping("/allSByCid")</w:t>
      </w:r>
      <w:r>
        <w:br/>
      </w:r>
      <w:r>
        <w:tab/>
        <w:t>public List&lt;Student&gt; getAllStudentByCourseid(</w:t>
      </w:r>
      <w:r>
        <w:br/>
      </w:r>
      <w:r>
        <w:tab/>
      </w:r>
      <w:r>
        <w:tab/>
      </w:r>
      <w:r>
        <w:tab/>
        <w:t>@ApiParam(value = "</w:t>
      </w:r>
      <w:r>
        <w:t>需要查询的课程</w:t>
      </w:r>
      <w:r>
        <w:t>id</w:t>
      </w:r>
      <w:r>
        <w:t>，放入</w:t>
      </w:r>
      <w:r>
        <w:t>Request body</w:t>
      </w:r>
      <w:r>
        <w:t>中</w:t>
      </w:r>
      <w:r>
        <w:t>", required =</w:t>
      </w:r>
      <w:r>
        <w:t xml:space="preserve"> true) @RequestBody String course_id) {</w:t>
      </w:r>
      <w:r>
        <w:br/>
      </w:r>
      <w:r>
        <w:tab/>
      </w:r>
      <w:r>
        <w:tab/>
        <w:t>return studentRepository.findAllStudents(course_id).stream().collect(Collectors.toList());</w:t>
      </w:r>
      <w:r>
        <w:br/>
      </w:r>
      <w:r>
        <w:tab/>
      </w:r>
      <w:r>
        <w:tab/>
        <w:t>/*</w:t>
      </w:r>
      <w:r>
        <w:br/>
      </w:r>
      <w:r>
        <w:tab/>
      </w:r>
      <w:r>
        <w:tab/>
        <w:t xml:space="preserve"> * System.out.println(course_id); List&lt;Student&gt;</w:t>
      </w:r>
      <w:r>
        <w:br/>
      </w:r>
      <w:r>
        <w:tab/>
      </w:r>
      <w:r>
        <w:tab/>
        <w:t xml:space="preserve"> * list=studentRepository.findAllStudents(course_id); System.out.p</w:t>
      </w:r>
      <w:r>
        <w:t>rintln(list);</w:t>
      </w:r>
      <w:r>
        <w:br/>
      </w:r>
      <w:r>
        <w:tab/>
      </w:r>
      <w:r>
        <w:tab/>
        <w:t xml:space="preserve"> * return null;</w:t>
      </w:r>
      <w:r>
        <w:br/>
      </w:r>
      <w:r>
        <w:tab/>
      </w:r>
      <w:r>
        <w:tab/>
        <w:t xml:space="preserve"> */</w:t>
      </w:r>
      <w:r>
        <w:br/>
      </w:r>
      <w:r>
        <w:tab/>
        <w:t>}</w:t>
      </w:r>
      <w:r>
        <w:br/>
      </w:r>
      <w:r>
        <w:br/>
      </w:r>
      <w:r>
        <w:tab/>
        <w:t>public void Check(@Valid StuCourse entity) {</w:t>
      </w:r>
      <w:r>
        <w:br/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StuSignController.java</w:t>
      </w:r>
    </w:p>
    <w:p w:rsidR="009C20B1" w:rsidRDefault="00481DEB">
      <w:r>
        <w:t>package com.isl.controller;</w:t>
      </w:r>
      <w:r>
        <w:br/>
      </w:r>
      <w:r>
        <w:br/>
        <w:t>import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import javax.servlet.</w:t>
      </w:r>
      <w:r>
        <w:t>http.HttpSession;</w:t>
      </w:r>
      <w:r>
        <w:br/>
        <w:t>import javax.validation.Valid;</w:t>
      </w:r>
      <w:r>
        <w:br/>
      </w:r>
      <w:r>
        <w:br/>
        <w:t>import org.springframework.beans.factory.annotation.Autowired;</w:t>
      </w:r>
      <w:r>
        <w:br/>
        <w:t>import org.springframework.http.HttpStatus;</w:t>
      </w:r>
      <w:r>
        <w:br/>
        <w:t>import org.springframework.http.ResponseEntity;</w:t>
      </w:r>
      <w:r>
        <w:br/>
        <w:t>import org.springframework.web.bind.annotation.Dele</w:t>
      </w:r>
      <w:r>
        <w:t>teMapping;</w:t>
      </w:r>
      <w:r>
        <w:br/>
        <w:t>import org.springframework.web.bind.annotation.GetMapping;</w:t>
      </w:r>
      <w:r>
        <w:br/>
        <w:t>import org.springframework.web.bind.annotation.PathVariable;</w:t>
      </w:r>
      <w:r>
        <w:br/>
        <w:t>import org.springframework.web.bind.annotation.PostMapping;</w:t>
      </w:r>
      <w:r>
        <w:br/>
        <w:t>import org.springframework.web.bind.annotation.PutMapping;</w:t>
      </w:r>
      <w:r>
        <w:br/>
        <w:t>import</w:t>
      </w:r>
      <w:r>
        <w:t xml:space="preserve"> org.springframework.web.bind.annotation.RequestBody;</w:t>
      </w:r>
      <w:r>
        <w:br/>
        <w:t>import org.springframework.web.bind.annotation.RequestMapping;</w:t>
      </w:r>
      <w:r>
        <w:br/>
        <w:t>import org.springframework.web.bind.annotation.RequestParam;</w:t>
      </w:r>
      <w:r>
        <w:br/>
        <w:t>import org.springframework.web.bind.annotation.RestController;</w:t>
      </w:r>
      <w:r>
        <w:br/>
      </w:r>
      <w:r>
        <w:lastRenderedPageBreak/>
        <w:br/>
        <w:t>import com.isl</w:t>
      </w:r>
      <w:r>
        <w:t>.entity.SignPlan;</w:t>
      </w:r>
      <w:r>
        <w:br/>
        <w:t>import com.isl.entity.StuCourse;</w:t>
      </w:r>
      <w:r>
        <w:br/>
        <w:t>import com.isl.entity.StuSign;</w:t>
      </w:r>
      <w:r>
        <w:br/>
        <w:t>import com.isl.entity.request.StuSignReq;</w:t>
      </w:r>
      <w:r>
        <w:br/>
        <w:t>import com.isl.entity.response.StuSignResp;</w:t>
      </w:r>
      <w:r>
        <w:br/>
        <w:t>import com.isl.entity.response.StuSignStatusResp;</w:t>
      </w:r>
      <w:r>
        <w:br/>
        <w:t>import com.isl.service.SignPlanReposit</w:t>
      </w:r>
      <w:r>
        <w:t>ory;</w:t>
      </w:r>
      <w:r>
        <w:br/>
        <w:t>import com.isl.service.StuCourseRepository;</w:t>
      </w:r>
      <w:r>
        <w:br/>
        <w:t>import com.isl.service.StuSignRepository;</w:t>
      </w:r>
      <w:r>
        <w:br/>
        <w:t>import com.isl.service.UserRepository;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</w:t>
      </w:r>
      <w:r>
        <w:t>arams;</w:t>
      </w:r>
      <w:r>
        <w:br/>
        <w:t>import io.swagger.annotations.ApiOperation;</w:t>
      </w:r>
      <w:r>
        <w:br/>
        <w:t>import io.swagger.annotations.ApiParam;</w:t>
      </w:r>
      <w:r>
        <w:br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学生签到信息相关接口</w:t>
      </w:r>
      <w:r>
        <w:t>")</w:t>
      </w:r>
      <w:r>
        <w:br/>
        <w:t>@RestController</w:t>
      </w:r>
      <w:r>
        <w:br/>
        <w:t>@RequestMapping("/stuSign")</w:t>
      </w:r>
      <w:r>
        <w:br/>
        <w:t xml:space="preserve">public </w:t>
      </w:r>
      <w:r>
        <w:t>class StuSignController {</w:t>
      </w:r>
      <w:r>
        <w:br/>
      </w:r>
      <w:r>
        <w:br/>
      </w:r>
      <w:r>
        <w:tab/>
        <w:t>private StuSignRepository stuSignRepository;</w:t>
      </w:r>
      <w:r>
        <w:br/>
      </w:r>
      <w:r>
        <w:tab/>
        <w:t>private SignPlanRepository signPlanRepository;</w:t>
      </w:r>
      <w:r>
        <w:br/>
      </w:r>
      <w:r>
        <w:tab/>
        <w:t>private StuCourseRepository stuCourseRepository;</w:t>
      </w:r>
      <w:r>
        <w:br/>
      </w:r>
      <w:r>
        <w:tab/>
        <w:t>private UserRepository userRepository;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*/</w:t>
      </w:r>
      <w:r>
        <w:br/>
      </w:r>
      <w:r>
        <w:tab/>
        <w:t>public StuSignControll</w:t>
      </w:r>
      <w:r>
        <w:t>er(UserRepository userRepository, StuCourseRepository stuCourseRepository,</w:t>
      </w:r>
      <w:r>
        <w:br/>
      </w:r>
      <w:r>
        <w:tab/>
      </w:r>
      <w:r>
        <w:tab/>
      </w:r>
      <w:r>
        <w:tab/>
        <w:t>SignPlanRepository signPlanRepository, StuSignRepository stuSignRepository) {</w:t>
      </w:r>
      <w:r>
        <w:br/>
      </w:r>
      <w:r>
        <w:tab/>
      </w:r>
      <w:r>
        <w:tab/>
        <w:t>this.stuSignRepository = stuSignRepository;</w:t>
      </w:r>
      <w:r>
        <w:br/>
      </w:r>
      <w:r>
        <w:tab/>
      </w:r>
      <w:r>
        <w:tab/>
        <w:t>this.signPlanRepository = signPlanRepository;</w:t>
      </w:r>
      <w:r>
        <w:br/>
      </w:r>
      <w:r>
        <w:tab/>
      </w:r>
      <w:r>
        <w:tab/>
        <w:t>this</w:t>
      </w:r>
      <w:r>
        <w:t>.stuCourseRepository = stuCourseRepository;</w:t>
      </w:r>
      <w:r>
        <w:br/>
      </w:r>
      <w:r>
        <w:tab/>
      </w:r>
      <w:r>
        <w:tab/>
        <w:t>this.userRepository = userRepository;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@ApiOperation(value = "</w:t>
      </w:r>
      <w:r>
        <w:t>获取全部签到信息</w:t>
      </w:r>
      <w:r>
        <w:t>", notes = "</w:t>
      </w:r>
      <w:r>
        <w:t>获取全部签到信息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StuSignResp.class),</w:t>
      </w:r>
      <w:r>
        <w:br/>
      </w:r>
      <w:r>
        <w:tab/>
      </w:r>
      <w:r>
        <w:tab/>
      </w:r>
      <w:r>
        <w:tab/>
        <w:t>@ApiRe</w:t>
      </w:r>
      <w:r>
        <w:t>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@GetMapping("/allSs")</w:t>
      </w:r>
      <w:r>
        <w:br/>
      </w:r>
      <w:r>
        <w:tab/>
        <w:t>public List&lt;StuSignResp&gt; getAllSc() {</w:t>
      </w:r>
      <w:r>
        <w:br/>
      </w:r>
      <w:r>
        <w:tab/>
      </w:r>
      <w:r>
        <w:tab/>
        <w:t>return stuSignRepository.findAll().stream().</w:t>
      </w:r>
      <w:r>
        <w:t>map(entity -&gt; new StuSignResp(entity)).collect(Collectors.toList());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新增签到信息</w:t>
      </w:r>
      <w:r>
        <w:t>", notes = "</w:t>
      </w:r>
      <w:r>
        <w:t>学生通过扫码来上传自身的信息从而创建一条新的签到记录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StuSignResp.class),</w:t>
      </w:r>
      <w:r>
        <w:br/>
      </w:r>
      <w:r>
        <w:tab/>
      </w:r>
      <w:r>
        <w:tab/>
      </w:r>
      <w:r>
        <w:tab/>
        <w:t xml:space="preserve">@ApiResponse(code </w:t>
      </w:r>
      <w:r>
        <w:t>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@PostMapping("/addSs")</w:t>
      </w:r>
      <w:r>
        <w:br/>
      </w:r>
      <w:r>
        <w:tab/>
        <w:t>public StuSignResp addSc(</w:t>
      </w:r>
      <w:r>
        <w:br/>
      </w:r>
      <w:r>
        <w:tab/>
      </w:r>
      <w:r>
        <w:tab/>
      </w:r>
      <w:r>
        <w:tab/>
        <w:t>@ApiParam(value = "</w:t>
      </w:r>
      <w:r>
        <w:t>需要创建的签到记录，以</w:t>
      </w:r>
      <w:r>
        <w:t>json</w:t>
      </w:r>
      <w:r>
        <w:t>格式放入</w:t>
      </w:r>
      <w:r>
        <w:t>Request body</w:t>
      </w:r>
      <w:r>
        <w:t>中</w:t>
      </w:r>
      <w:r>
        <w:t>", required = t</w:t>
      </w:r>
      <w:r>
        <w:t>rue) @Valid @RequestBody StuSignReq stuSignReq,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tab/>
      </w:r>
      <w:r>
        <w:tab/>
        <w:t>//System.out.println("1");</w:t>
      </w:r>
      <w:r>
        <w:br/>
      </w:r>
      <w:r>
        <w:tab/>
      </w:r>
      <w:r>
        <w:tab/>
        <w:t>StuSign ss = new StuSign(stuSignReq);</w:t>
      </w:r>
      <w:r>
        <w:br/>
      </w:r>
      <w:r>
        <w:tab/>
      </w:r>
      <w:r>
        <w:tab/>
        <w:t>String studentID=this.userRepository.findRoleidByOpenid(ss.getOpenID());</w:t>
      </w:r>
      <w:r>
        <w:br/>
      </w:r>
      <w:r>
        <w:tab/>
      </w:r>
      <w:r>
        <w:tab/>
        <w:t>ss.setStudentID(studentID);</w:t>
      </w:r>
      <w:r>
        <w:br/>
      </w:r>
      <w:r>
        <w:tab/>
      </w:r>
      <w:r>
        <w:tab/>
        <w:t>//Syst</w:t>
      </w:r>
      <w:r>
        <w:t>em.out.println(2);</w:t>
      </w:r>
      <w:r>
        <w:br/>
      </w:r>
      <w:r>
        <w:tab/>
      </w:r>
      <w:r>
        <w:tab/>
        <w:t>SignPlan sp=this.signPlanRepository.findBySpID(ss.getSignPlanID());</w:t>
      </w:r>
      <w:r>
        <w:br/>
      </w:r>
      <w:r>
        <w:tab/>
      </w:r>
      <w:r>
        <w:tab/>
        <w:t>//System.out.println(3);</w:t>
      </w:r>
      <w:r>
        <w:br/>
      </w:r>
      <w:r>
        <w:tab/>
      </w:r>
      <w:r>
        <w:tab/>
        <w:t>// System.out.println("1");</w:t>
      </w:r>
      <w:r>
        <w:br/>
      </w:r>
      <w:r>
        <w:tab/>
      </w:r>
      <w:r>
        <w:tab/>
        <w:t xml:space="preserve">// </w:t>
      </w:r>
      <w:r>
        <w:t>通过修改</w:t>
      </w:r>
      <w:r>
        <w:t>(</w:t>
      </w:r>
      <w:r>
        <w:t>因为记录已经在发起签到时保存</w:t>
      </w:r>
      <w:r>
        <w:t>)</w:t>
      </w:r>
      <w:r>
        <w:br/>
      </w:r>
      <w:r>
        <w:tab/>
      </w:r>
      <w:r>
        <w:tab/>
        <w:t>// System.out.println(2);</w:t>
      </w:r>
      <w:r>
        <w:br/>
      </w:r>
      <w:r>
        <w:tab/>
      </w:r>
      <w:r>
        <w:tab/>
        <w:t>// System.out.println(3);</w:t>
      </w:r>
      <w:r>
        <w:br/>
      </w:r>
      <w:r>
        <w:tab/>
      </w:r>
      <w:r>
        <w:tab/>
        <w:t>Check(ss);</w:t>
      </w:r>
      <w:r>
        <w:br/>
      </w:r>
      <w:r>
        <w:lastRenderedPageBreak/>
        <w:tab/>
      </w:r>
      <w:r>
        <w:tab/>
        <w:t xml:space="preserve">/** </w:t>
      </w:r>
      <w:r>
        <w:t>检验</w:t>
      </w:r>
      <w:r>
        <w:t xml:space="preserve"> **/</w:t>
      </w:r>
      <w:r>
        <w:br/>
      </w:r>
      <w:r>
        <w:tab/>
      </w:r>
      <w:r>
        <w:tab/>
      </w:r>
      <w:r>
        <w:t>String courseID = sp.getCourseID();</w:t>
      </w:r>
      <w:r>
        <w:br/>
      </w:r>
      <w:r>
        <w:tab/>
      </w:r>
      <w:r>
        <w:tab/>
        <w:t>StuCourse haveStuCourse = this.stuCourseRepository.findBySCID(ss.getStudentID(), courseID);</w:t>
      </w:r>
      <w:r>
        <w:br/>
      </w:r>
      <w:r>
        <w:tab/>
      </w:r>
      <w:r>
        <w:tab/>
        <w:t>if (haveStuCourse == null) {</w:t>
      </w:r>
      <w:r>
        <w:br/>
      </w:r>
      <w:r>
        <w:tab/>
      </w:r>
      <w:r>
        <w:tab/>
      </w:r>
      <w:r>
        <w:tab/>
        <w:t>System.out.println("</w:t>
      </w:r>
      <w:r>
        <w:t>学生未选课</w:t>
      </w:r>
      <w:r>
        <w:t>");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String Ciphertext = sp.getCiphertext();</w:t>
      </w:r>
      <w:r>
        <w:br/>
      </w:r>
      <w:r>
        <w:tab/>
      </w:r>
      <w:r>
        <w:tab/>
        <w:t>System.out.println("</w:t>
      </w:r>
      <w:r>
        <w:t>扫码</w:t>
      </w:r>
      <w:r>
        <w:t>:---" + ss.getCiphertext() + "\n</w:t>
      </w:r>
      <w:r>
        <w:t>二维码生成：</w:t>
      </w:r>
      <w:r>
        <w:t>----- " + Ciphertext);</w:t>
      </w:r>
      <w:r>
        <w:br/>
      </w:r>
      <w:r>
        <w:tab/>
      </w:r>
      <w:r>
        <w:tab/>
        <w:t>if ((Long.valueOf(ss.getCiphertext()) - Long.valueOf(Ciphertext)) &lt; 10) {</w:t>
      </w:r>
      <w:r>
        <w:br/>
      </w:r>
      <w:r>
        <w:tab/>
      </w:r>
      <w:r>
        <w:tab/>
      </w:r>
      <w:r>
        <w:tab/>
        <w:t xml:space="preserve">// </w:t>
      </w:r>
      <w:r>
        <w:t>截止时间</w:t>
      </w:r>
      <w:r>
        <w:br/>
      </w:r>
      <w:r>
        <w:tab/>
      </w:r>
      <w:r>
        <w:tab/>
      </w:r>
      <w:r>
        <w:tab/>
        <w:t>long tea_signTime = Long.valueOf(signPlanRepository.findBySpID(ss.getSignPlanID())</w:t>
      </w:r>
      <w:r>
        <w:t>.getEndTime());</w:t>
      </w:r>
      <w:r>
        <w:br/>
      </w:r>
      <w:r>
        <w:tab/>
      </w:r>
      <w:r>
        <w:tab/>
      </w:r>
      <w:r>
        <w:tab/>
        <w:t xml:space="preserve">// </w:t>
      </w:r>
      <w:r>
        <w:t>当前时间</w:t>
      </w:r>
      <w:r>
        <w:br/>
      </w:r>
      <w:r>
        <w:tab/>
      </w:r>
      <w:r>
        <w:tab/>
      </w:r>
      <w:r>
        <w:tab/>
        <w:t>long stu_signTime = System.currentTimeMillis() / 1000 + 1;</w:t>
      </w:r>
      <w:r>
        <w:br/>
      </w:r>
      <w:r>
        <w:br/>
      </w:r>
      <w:r>
        <w:tab/>
      </w:r>
      <w:r>
        <w:tab/>
      </w:r>
      <w:r>
        <w:tab/>
        <w:t xml:space="preserve">if (tea_signTime - stu_signTime &gt; 0)// </w:t>
      </w:r>
      <w:r>
        <w:t>对当前时间和签到截止时间进行判断</w:t>
      </w:r>
      <w:r>
        <w:br/>
      </w:r>
      <w:r>
        <w:tab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r>
        <w:tab/>
        <w:t xml:space="preserve">ss.setStusignState(1);// </w:t>
      </w:r>
      <w:r>
        <w:t>正常签到</w:t>
      </w:r>
      <w:r>
        <w:br/>
      </w:r>
      <w:r>
        <w:tab/>
      </w:r>
      <w:r>
        <w:tab/>
      </w:r>
      <w:r>
        <w:tab/>
        <w:t>} else {</w:t>
      </w:r>
      <w:r>
        <w:br/>
      </w:r>
      <w:r>
        <w:tab/>
      </w:r>
      <w:r>
        <w:tab/>
      </w:r>
      <w:r>
        <w:tab/>
      </w:r>
      <w:r>
        <w:tab/>
        <w:t xml:space="preserve">ss.setStusignState(2);// </w:t>
      </w:r>
      <w:r>
        <w:t>迟到</w:t>
      </w:r>
      <w:r>
        <w:br/>
      </w:r>
      <w:r>
        <w:tab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</w:r>
      <w:r>
        <w:tab/>
        <w:t>// stuSignReq.s</w:t>
      </w:r>
      <w:r>
        <w:t>etSignPlanID(signPlanID);</w:t>
      </w:r>
      <w:r>
        <w:br/>
      </w:r>
      <w:r>
        <w:tab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</w:r>
      <w:r>
        <w:tab/>
        <w:t>ss.setUpdateBy(updateID);</w:t>
      </w:r>
      <w:r>
        <w:br/>
      </w:r>
      <w:r>
        <w:tab/>
      </w:r>
      <w:r>
        <w:tab/>
      </w:r>
      <w:r>
        <w:tab/>
        <w:t>ss.setCreateBy(updateID);</w:t>
      </w:r>
      <w:r>
        <w:br/>
      </w:r>
      <w:r>
        <w:tab/>
      </w:r>
      <w:r>
        <w:tab/>
      </w:r>
      <w:r>
        <w:tab/>
        <w:t>ss.setUpdateTime(System.currentTimeMillis() / 1000);</w:t>
      </w:r>
      <w:r>
        <w:br/>
      </w:r>
      <w:r>
        <w:tab/>
      </w:r>
      <w:r>
        <w:tab/>
      </w:r>
      <w:r>
        <w:tab/>
        <w:t>ss.setCreateTime(System.currentTimeMillis() / 100</w:t>
      </w:r>
      <w:r>
        <w:t>0);</w:t>
      </w:r>
      <w:r>
        <w:br/>
      </w:r>
      <w:r>
        <w:tab/>
      </w:r>
      <w:r>
        <w:tab/>
      </w:r>
      <w:r>
        <w:tab/>
        <w:t>stuSignRepository.save(ss);</w:t>
      </w:r>
      <w:r>
        <w:br/>
      </w:r>
      <w:r>
        <w:tab/>
      </w:r>
      <w:r>
        <w:tab/>
      </w:r>
      <w:r>
        <w:tab/>
        <w:t>System.out.println("</w:t>
      </w:r>
      <w:r>
        <w:t>签到成功</w:t>
      </w:r>
      <w:r>
        <w:t>");</w:t>
      </w:r>
      <w:r>
        <w:br/>
      </w:r>
      <w:r>
        <w:tab/>
      </w:r>
      <w:r>
        <w:tab/>
      </w:r>
      <w:r>
        <w:tab/>
        <w:t xml:space="preserve">return new StuSignResp(ss); // </w:t>
      </w:r>
      <w:r>
        <w:t>签到成功返回信息</w:t>
      </w:r>
      <w:r>
        <w:br/>
      </w:r>
      <w:r>
        <w:tab/>
      </w:r>
      <w:r>
        <w:tab/>
        <w:t>} else {</w:t>
      </w:r>
      <w:r>
        <w:br/>
      </w:r>
      <w:r>
        <w:tab/>
      </w:r>
      <w:r>
        <w:tab/>
      </w:r>
      <w:r>
        <w:tab/>
        <w:t xml:space="preserve">return null;// </w:t>
      </w:r>
      <w:r>
        <w:t>签到失败，二维码过期</w:t>
      </w:r>
      <w:r>
        <w:br/>
      </w:r>
      <w:r>
        <w:tab/>
      </w:r>
      <w:r>
        <w:tab/>
        <w:t>}</w:t>
      </w:r>
      <w:r>
        <w:br/>
      </w:r>
      <w:r>
        <w:lastRenderedPageBreak/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删除签到记录</w:t>
      </w:r>
      <w:r>
        <w:t>", notes = "</w:t>
      </w:r>
      <w:r>
        <w:t>根据签到记录的</w:t>
      </w:r>
      <w:r>
        <w:t>ss_id</w:t>
      </w:r>
      <w:r>
        <w:t>来删除一个签到记录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</w:t>
      </w:r>
      <w:r>
        <w:t>licitParam(paramType = "path", name = "ss_id",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{ss_id}",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</w:t>
      </w:r>
      <w:r>
        <w:t>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@DeleteMapping("/{ss_id}")</w:t>
      </w:r>
      <w:r>
        <w:br/>
      </w:r>
      <w:r>
        <w:tab/>
        <w:t>public ResponseEntity&lt;Void&gt; deleteSc(@PathVariable("ss_id") String ss_id, HttpSession session) {</w:t>
      </w:r>
      <w:r>
        <w:br/>
      </w:r>
      <w:r>
        <w:tab/>
      </w:r>
      <w:r>
        <w:tab/>
        <w:t>return stuSignRepository.findById(ss_id).map(entity -&gt; {</w:t>
      </w:r>
      <w:r>
        <w:br/>
      </w:r>
      <w:r>
        <w:tab/>
      </w:r>
      <w:r>
        <w:tab/>
      </w:r>
      <w:r>
        <w:tab/>
        <w:t>stuS</w:t>
      </w:r>
      <w:r>
        <w:t>ignRepository.delete(entity);</w:t>
      </w:r>
      <w:r>
        <w:br/>
      </w:r>
      <w:r>
        <w:tab/>
      </w:r>
      <w:r>
        <w:tab/>
      </w:r>
      <w:r>
        <w:tab/>
        <w:t>return new ResponseEntity&lt;Void&gt;(HttpStatus.OK);</w:t>
      </w:r>
      <w:r>
        <w:br/>
      </w:r>
      <w:r>
        <w:tab/>
      </w:r>
      <w:r>
        <w:tab/>
        <w:t>}).orElse(new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更新签到记录信息</w:t>
      </w:r>
      <w:r>
        <w:t>", notes = "</w:t>
      </w:r>
      <w:r>
        <w:t>通过</w:t>
      </w:r>
      <w:r>
        <w:t>ss_id</w:t>
      </w:r>
      <w:r>
        <w:t>定位签到记录信息并更新其信息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</w:t>
      </w:r>
      <w:r>
        <w:t>amType = "path", name = "ss_id",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{ss_id}",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StuSignResp.class),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</w:t>
      </w:r>
      <w:r>
        <w:t xml:space="preserve">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@PutMapping("/{ss_id}")</w:t>
      </w:r>
      <w:r>
        <w:br/>
      </w:r>
      <w:r>
        <w:tab/>
        <w:t>public ResponseEntity&lt;StuSignResp&gt; updateCourse(@PathVariable("ss_id") String ss_id,</w:t>
      </w:r>
      <w:r>
        <w:br/>
      </w:r>
      <w:r>
        <w:tab/>
      </w:r>
      <w:r>
        <w:tab/>
      </w:r>
      <w:r>
        <w:tab/>
        <w:t>@ApiParam(value = "</w:t>
      </w:r>
      <w:r>
        <w:t>需要更新的签到记录信息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</w:t>
      </w:r>
      <w:r>
        <w:t>uired = true) @RequestBody StuSignReq stuSignReq,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lastRenderedPageBreak/>
        <w:br/>
      </w:r>
      <w:r>
        <w:tab/>
      </w:r>
      <w:r>
        <w:tab/>
        <w:t>StuSign newss = new StuSign(stuSignReq);</w:t>
      </w:r>
      <w:r>
        <w:br/>
      </w:r>
      <w:r>
        <w:tab/>
      </w:r>
      <w:r>
        <w:tab/>
        <w:t>StuSign ss = stuSignRepository.findBySsID(ss_id);</w:t>
      </w:r>
      <w:r>
        <w:br/>
      </w:r>
      <w:r>
        <w:tab/>
      </w:r>
      <w:r>
        <w:tab/>
        <w:t>if (newss.getStudentID() != null)</w:t>
      </w:r>
      <w:r>
        <w:br/>
      </w:r>
      <w:r>
        <w:tab/>
      </w:r>
      <w:r>
        <w:tab/>
      </w:r>
      <w:r>
        <w:tab/>
        <w:t>ss.setStudentID(newss.getStudentID());</w:t>
      </w:r>
      <w:r>
        <w:br/>
      </w:r>
      <w:r>
        <w:tab/>
      </w:r>
      <w:r>
        <w:tab/>
        <w:t>if (</w:t>
      </w:r>
      <w:r>
        <w:t>newss.getSignPlanID() != null)</w:t>
      </w:r>
      <w:r>
        <w:br/>
      </w:r>
      <w:r>
        <w:tab/>
      </w:r>
      <w:r>
        <w:tab/>
      </w:r>
      <w:r>
        <w:tab/>
        <w:t>ss.setStuSignID(newss.getStuSignID());</w:t>
      </w:r>
      <w:r>
        <w:br/>
      </w:r>
      <w:r>
        <w:tab/>
      </w:r>
      <w:r>
        <w:tab/>
        <w:t>if (String.valueOf(newss.getStusignState()) != null)</w:t>
      </w:r>
      <w:r>
        <w:br/>
      </w:r>
      <w:r>
        <w:tab/>
      </w:r>
      <w:r>
        <w:tab/>
      </w:r>
      <w:r>
        <w:tab/>
        <w:t>ss.setStusignState(newss.getStusignState());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ss.setUpdateBy(</w:t>
      </w:r>
      <w:r>
        <w:t>updateID);</w:t>
      </w:r>
      <w:r>
        <w:br/>
      </w:r>
      <w:r>
        <w:tab/>
      </w:r>
      <w:r>
        <w:tab/>
        <w:t>ss.setUpdateTime(System.currentTimeMillis() / 1000);</w:t>
      </w:r>
      <w:r>
        <w:br/>
      </w:r>
      <w:r>
        <w:tab/>
      </w:r>
      <w:r>
        <w:tab/>
        <w:t>if (stuSignRepository.save(ss) != null)</w:t>
      </w:r>
      <w:r>
        <w:br/>
      </w:r>
      <w:r>
        <w:tab/>
      </w:r>
      <w:r>
        <w:tab/>
      </w:r>
      <w:r>
        <w:tab/>
        <w:t>return new ResponseEntity&lt;StuSignResp&gt;(HttpStatus.OK);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根据主键查找签到记录信息</w:t>
      </w:r>
      <w:r>
        <w:t>", notes = "</w:t>
      </w:r>
      <w:r>
        <w:t>根据签到记录信息</w:t>
      </w:r>
      <w:r>
        <w:t>course_id</w:t>
      </w:r>
      <w:r>
        <w:t>查找签到记录信息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"ss_id",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{ss_id}",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</w:t>
      </w:r>
      <w:r>
        <w:t>e = StuSignResp.class),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@GetMapping("/{ss_id}")</w:t>
      </w:r>
      <w:r>
        <w:br/>
      </w:r>
      <w:r>
        <w:tab/>
        <w:t>public ResponseEntity&lt;StuSignResp&gt; findByID(@Path</w:t>
      </w:r>
      <w:r>
        <w:t>Variable("ss_id") String ss_id) {</w:t>
      </w:r>
      <w:r>
        <w:br/>
      </w:r>
      <w:r>
        <w:tab/>
      </w:r>
      <w:r>
        <w:tab/>
        <w:t>return stuSignRepository.findById(ss_id)</w:t>
      </w:r>
      <w:r>
        <w:br/>
      </w:r>
      <w:r>
        <w:tab/>
      </w:r>
      <w:r>
        <w:tab/>
      </w:r>
      <w:r>
        <w:tab/>
      </w:r>
      <w:r>
        <w:tab/>
        <w:t>.map(entity -&gt; new ResponseEntity&lt;StuSignResp&gt;(new StuSignResp(entity), HttpStatus.OK))</w:t>
      </w:r>
      <w:r>
        <w:br/>
      </w:r>
      <w:r>
        <w:tab/>
      </w:r>
      <w:r>
        <w:tab/>
      </w:r>
      <w:r>
        <w:tab/>
      </w:r>
      <w:r>
        <w:tab/>
        <w:t>.orElse(new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</w:t>
      </w:r>
      <w:r>
        <w:t>sign_planid</w:t>
      </w:r>
      <w:r>
        <w:t>查询所有学生签到状况</w:t>
      </w:r>
      <w:r>
        <w:t>", notes = "</w:t>
      </w:r>
      <w:r>
        <w:t>根据签</w:t>
      </w:r>
      <w:r>
        <w:lastRenderedPageBreak/>
        <w:t>到记录信息</w:t>
      </w:r>
      <w:r>
        <w:t>course_id</w:t>
      </w:r>
      <w:r>
        <w:t>查找签到记录信息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StuSignResp.class),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@PostMapping("/getStuSignStatus")</w:t>
      </w:r>
      <w:r>
        <w:br/>
      </w:r>
      <w:r>
        <w:tab/>
        <w:t>public List&lt;StuSignStatusResp&gt; getStuSignStatus(@RequestBody String sign_planid) {</w:t>
      </w:r>
      <w:r>
        <w:br/>
      </w:r>
      <w:r>
        <w:tab/>
      </w:r>
      <w:r>
        <w:tab/>
        <w:t>List&lt;StuSign&gt; stuSigns = stuSignRepository.findBySignPlanID(sign_planid);</w:t>
      </w:r>
      <w:r>
        <w:br/>
      </w:r>
      <w:r>
        <w:tab/>
      </w:r>
      <w:r>
        <w:tab/>
        <w:t>ArrayL</w:t>
      </w:r>
      <w:r>
        <w:t>ist&lt;StuSignStatusResp&gt; stuSignStatusResps = new ArrayList&lt;StuSignStatusResp&gt;();</w:t>
      </w:r>
      <w:r>
        <w:br/>
      </w:r>
      <w:r>
        <w:tab/>
      </w:r>
      <w:r>
        <w:tab/>
        <w:t>for (StuSign stuSign : stuSigns) {</w:t>
      </w:r>
      <w:r>
        <w:br/>
      </w:r>
      <w:r>
        <w:tab/>
      </w:r>
      <w:r>
        <w:tab/>
      </w:r>
      <w:r>
        <w:tab/>
        <w:t>stuSignStatusResps.add(new StuSignStatusResp(userRepository.findByRoleid(stuSign.getStudentID()), stuSign));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stuSignStatusR</w:t>
      </w:r>
      <w:r>
        <w:t>esps.isEmpty() ? null : stuSignStatusResps;</w:t>
      </w:r>
      <w:r>
        <w:br/>
      </w:r>
      <w:r>
        <w:tab/>
        <w:t>}</w:t>
      </w:r>
      <w:r>
        <w:br/>
      </w:r>
      <w:r>
        <w:br/>
      </w:r>
      <w:r>
        <w:tab/>
        <w:t>public void Check(@Valid StuSign entity) {</w:t>
      </w:r>
      <w:r>
        <w:br/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UserController.java</w:t>
      </w:r>
    </w:p>
    <w:p w:rsidR="009C20B1" w:rsidRDefault="00481DEB">
      <w:r>
        <w:t>package com.isl.controller;</w:t>
      </w:r>
      <w:r>
        <w:br/>
      </w:r>
      <w:r>
        <w:br/>
        <w:t>import java.util.ArrayList;</w:t>
      </w:r>
      <w:r>
        <w:br/>
        <w:t>import java.util.List;</w:t>
      </w:r>
      <w:r>
        <w:br/>
        <w:t>import java.util.stream.Collectors;</w:t>
      </w:r>
      <w:r>
        <w:br/>
      </w:r>
      <w:r>
        <w:br/>
        <w:t>import javax.servlet</w:t>
      </w:r>
      <w:r>
        <w:t>.http.HttpSession;</w:t>
      </w:r>
      <w:r>
        <w:br/>
        <w:t>import javax.validation.Valid;</w:t>
      </w:r>
      <w:r>
        <w:br/>
      </w:r>
      <w:r>
        <w:br/>
        <w:t>import org.springframework.http.HttpMethod;</w:t>
      </w:r>
      <w:r>
        <w:br/>
        <w:t>import org.springframework.http.HttpStatus;</w:t>
      </w:r>
      <w:r>
        <w:br/>
        <w:t>import org.springframework.http.ResponseEntity;</w:t>
      </w:r>
      <w:r>
        <w:br/>
        <w:t>import org.springframework.web.bind.annotation.DeleteMapping;</w:t>
      </w:r>
      <w:r>
        <w:br/>
        <w:t xml:space="preserve">import </w:t>
      </w:r>
      <w:r>
        <w:t>org.springframework.web.bind.annotation.GetMapping;</w:t>
      </w:r>
      <w:r>
        <w:br/>
      </w:r>
      <w:r>
        <w:lastRenderedPageBreak/>
        <w:t>import org.springframework.web.bind.annotation.PathVariable;</w:t>
      </w:r>
      <w:r>
        <w:br/>
        <w:t>import org.springframework.web.bind.annotation.PostMapping;</w:t>
      </w:r>
      <w:r>
        <w:br/>
        <w:t>import org.springframework.web.bind.annotation.PutMapping;</w:t>
      </w:r>
      <w:r>
        <w:br/>
        <w:t>import org.springframewo</w:t>
      </w:r>
      <w:r>
        <w:t>rk.web.bind.annotation.RequestBody;</w:t>
      </w:r>
      <w:r>
        <w:br/>
        <w:t>import org.springframework.web.bind.annotation.RequestMapping;</w:t>
      </w:r>
      <w:r>
        <w:br/>
        <w:t>import org.springframework.web.bind.annotation.RequestParam;</w:t>
      </w:r>
      <w:r>
        <w:br/>
        <w:t>import org.springframework.web.bind.annotation.RestController;</w:t>
      </w:r>
      <w:r>
        <w:br/>
        <w:t>import org.springframework.web.cl</w:t>
      </w:r>
      <w:r>
        <w:t>ient.RestTemplate;</w:t>
      </w:r>
      <w:r>
        <w:br/>
        <w:t>import org.springframework.web.multipart.MultipartFile;</w:t>
      </w:r>
      <w:r>
        <w:br/>
      </w:r>
      <w:r>
        <w:br/>
        <w:t>import com.google.gson.Gson;</w:t>
      </w:r>
      <w:r>
        <w:br/>
        <w:t>import com.isl.entity.User;</w:t>
      </w:r>
      <w:r>
        <w:br/>
        <w:t>import com.isl.entity.request.UserReq;</w:t>
      </w:r>
      <w:r>
        <w:br/>
        <w:t>import com.isl.entity.response.UserResp;</w:t>
      </w:r>
      <w:r>
        <w:br/>
        <w:t>import com.isl.excel.ExcelFileReader;</w:t>
      </w:r>
      <w:r>
        <w:br/>
        <w:t>impor</w:t>
      </w:r>
      <w:r>
        <w:t>t com.isl.service.UserRepository;</w:t>
      </w:r>
      <w:r>
        <w:br/>
        <w:t>import com.isl.wechat.WeChatSession;</w:t>
      </w:r>
      <w:r>
        <w:br/>
      </w:r>
      <w:r>
        <w:br/>
        <w:t>import io.swagger.annotations.Api;</w:t>
      </w:r>
      <w:r>
        <w:br/>
        <w:t>import io.swagger.annotations.ApiImplicitParam;</w:t>
      </w:r>
      <w:r>
        <w:br/>
        <w:t>import io.swagger.annotations.ApiImplicitParams;</w:t>
      </w:r>
      <w:r>
        <w:br/>
        <w:t>import io.swagger.annotations.ApiOperation;</w:t>
      </w:r>
      <w:r>
        <w:br/>
        <w:t>import i</w:t>
      </w:r>
      <w:r>
        <w:t>o.swagger.annotations.ApiParam;</w:t>
      </w:r>
      <w:r>
        <w:br/>
        <w:t>import io.swagger.annotations.ApiResponse;</w:t>
      </w:r>
      <w:r>
        <w:br/>
        <w:t>import io.swagger.annotations.ApiResponses;</w:t>
      </w:r>
      <w:r>
        <w:br/>
      </w:r>
      <w:r>
        <w:br/>
        <w:t>@Api(tags = "</w:t>
      </w:r>
      <w:r>
        <w:t>用户信息相关接口</w:t>
      </w:r>
      <w:r>
        <w:t>")</w:t>
      </w:r>
      <w:r>
        <w:br/>
        <w:t>@RestController</w:t>
      </w:r>
      <w:r>
        <w:br/>
        <w:t>@RequestMapping("/User")</w:t>
      </w:r>
      <w:r>
        <w:br/>
        <w:t>public class UserController {</w:t>
      </w:r>
      <w:r>
        <w:br/>
      </w:r>
      <w:r>
        <w:tab/>
        <w:t>private UserRepository userRepository;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构造函数注入</w:t>
      </w:r>
      <w:r>
        <w:br/>
      </w:r>
      <w:r>
        <w:tab/>
        <w:t xml:space="preserve"> * </w:t>
      </w:r>
      <w:r>
        <w:br/>
      </w:r>
      <w:r>
        <w:tab/>
        <w:t xml:space="preserve"> * @param userRepository</w:t>
      </w:r>
      <w:r>
        <w:br/>
      </w:r>
      <w:r>
        <w:tab/>
        <w:t xml:space="preserve"> */</w:t>
      </w:r>
      <w:r>
        <w:br/>
      </w:r>
      <w:r>
        <w:br/>
      </w:r>
      <w:r>
        <w:tab/>
        <w:t>public UserController(UserRepository userRepository)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this.userRepository = userRepository;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@ApiOperation(value = "</w:t>
      </w:r>
      <w:r>
        <w:t>获取全部用户信息</w:t>
      </w:r>
      <w:r>
        <w:t>", notes = "</w:t>
      </w:r>
      <w:r>
        <w:t>获取全部用户信息</w:t>
      </w:r>
      <w:r>
        <w:t>,</w:t>
      </w:r>
      <w:r>
        <w:t>以数组形式一次性返回数据</w:t>
      </w:r>
      <w:r>
        <w:t>")</w:t>
      </w:r>
      <w:r>
        <w:br/>
      </w:r>
      <w:r>
        <w:tab/>
        <w:t>@ApiResponses({ @ApiRes</w:t>
      </w:r>
      <w:r>
        <w:t>ponse(code = 200, message = "</w:t>
      </w:r>
      <w:r>
        <w:t>操作成功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@GetMapping("/allUser")</w:t>
      </w:r>
      <w:r>
        <w:br/>
      </w:r>
      <w:r>
        <w:tab/>
        <w:t>public Li</w:t>
      </w:r>
      <w:r>
        <w:t>st&lt;UserResp&gt; getAllUser() {</w:t>
      </w:r>
      <w:r>
        <w:br/>
      </w:r>
      <w:r>
        <w:tab/>
      </w:r>
      <w:r>
        <w:tab/>
        <w:t xml:space="preserve">return userRepository.findAll()// </w:t>
      </w:r>
      <w:r>
        <w:t>获取所有的用户信息</w:t>
      </w:r>
      <w:r>
        <w:br/>
      </w:r>
      <w:r>
        <w:tab/>
      </w:r>
      <w:r>
        <w:tab/>
      </w:r>
      <w:r>
        <w:tab/>
      </w:r>
      <w:r>
        <w:tab/>
        <w:t xml:space="preserve">.stream().map(entity -&gt; new UserResp(entity))// </w:t>
      </w:r>
      <w:r>
        <w:t>根据</w:t>
      </w:r>
      <w:r>
        <w:t>java8</w:t>
      </w:r>
      <w:r>
        <w:t>流编程，将</w:t>
      </w:r>
      <w:r>
        <w:t>User</w:t>
      </w:r>
      <w:r>
        <w:t>实体转成</w:t>
      </w:r>
      <w:r>
        <w:t>UserResp</w:t>
      </w:r>
      <w:r>
        <w:t>实体，</w:t>
      </w:r>
      <w:r>
        <w:br/>
      </w:r>
      <w:r>
        <w:tab/>
      </w:r>
      <w:r>
        <w:tab/>
      </w:r>
      <w:r>
        <w:tab/>
      </w:r>
      <w:r>
        <w:tab/>
        <w:t>.collect(Collectors.toList());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新增用户信息</w:t>
      </w:r>
      <w:r>
        <w:t>", notes = "</w:t>
      </w:r>
      <w:r>
        <w:t>上传必要的用户信息来创建一个新的用</w:t>
      </w:r>
      <w:r>
        <w:t>户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@PostM</w:t>
      </w:r>
      <w:r>
        <w:t>apping("/addUser")</w:t>
      </w:r>
      <w:r>
        <w:br/>
      </w:r>
      <w:r>
        <w:tab/>
        <w:t>public UserResp addUser(</w:t>
      </w:r>
      <w:r>
        <w:br/>
      </w:r>
      <w:r>
        <w:tab/>
      </w:r>
      <w:r>
        <w:tab/>
      </w:r>
      <w:r>
        <w:tab/>
        <w:t>@ApiParam(value = "</w:t>
      </w:r>
      <w:r>
        <w:t>需要创建的用户信息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@Valid @RequestBody UserReq userReq,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>User user = new User(userReq);</w:t>
      </w:r>
      <w:r>
        <w:br/>
      </w:r>
      <w:r>
        <w:tab/>
      </w:r>
      <w:r>
        <w:tab/>
        <w:t>System.out.println(user.toString());</w:t>
      </w:r>
      <w:r>
        <w:br/>
      </w:r>
      <w:r>
        <w:tab/>
      </w:r>
      <w:r>
        <w:tab/>
        <w:t>UserCheck(user);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user.setCreateTime(System.currentTimeMillis() / 1000);</w:t>
      </w:r>
      <w:r>
        <w:br/>
      </w:r>
      <w:r>
        <w:tab/>
      </w:r>
      <w:r>
        <w:tab/>
        <w:t>user.setUpdateTime(System.currentTimeMillis() / 1000);</w:t>
      </w:r>
      <w:r>
        <w:br/>
      </w:r>
      <w:r>
        <w:tab/>
      </w:r>
      <w:r>
        <w:tab/>
        <w:t>user.setCreateBy(updateID);</w:t>
      </w:r>
      <w:r>
        <w:br/>
      </w:r>
      <w:r>
        <w:tab/>
      </w:r>
      <w:r>
        <w:tab/>
        <w:t>user.setUpdateBy(updateID);</w:t>
      </w:r>
      <w:r>
        <w:br/>
      </w:r>
      <w:r>
        <w:tab/>
      </w:r>
      <w:r>
        <w:tab/>
        <w:t>userRepository.save(user);</w:t>
      </w:r>
      <w:r>
        <w:br/>
      </w:r>
      <w:r>
        <w:lastRenderedPageBreak/>
        <w:tab/>
      </w:r>
      <w:r>
        <w:tab/>
        <w:t>return new UserResp(user);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删除用户信息</w:t>
      </w:r>
      <w:r>
        <w:t>", notes = "</w:t>
      </w:r>
      <w:r>
        <w:t>根据用户信息的</w:t>
      </w:r>
      <w:r>
        <w:t>user_id</w:t>
      </w:r>
      <w:r>
        <w:t>来删除一个用户信息（将删除标志置为</w:t>
      </w:r>
      <w:r>
        <w:t>1</w:t>
      </w:r>
      <w:r>
        <w:t>）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"user_id",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{user_id</w:t>
      </w:r>
      <w:r>
        <w:t>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@DeleteMapping("</w:t>
      </w:r>
      <w:r>
        <w:t>/{user_id}")</w:t>
      </w:r>
      <w:r>
        <w:br/>
      </w:r>
      <w:r>
        <w:tab/>
        <w:t>public ResponseEntity&lt;Void&gt; deleteUser(@PathVariable("user_id") String user_id, HttpSession session) {</w:t>
      </w:r>
      <w:r>
        <w:br/>
      </w:r>
      <w:r>
        <w:tab/>
      </w:r>
      <w:r>
        <w:tab/>
        <w:t>User user = userRepository.findByUserID(user_id);</w:t>
      </w:r>
      <w:r>
        <w:br/>
      </w:r>
      <w:r>
        <w:tab/>
      </w:r>
      <w:r>
        <w:tab/>
        <w:t>user.setDeleteState(1);</w:t>
      </w:r>
      <w:r>
        <w:br/>
      </w:r>
      <w:r>
        <w:tab/>
      </w:r>
      <w:r>
        <w:tab/>
        <w:t>String updateID = (String) session.getAttribute("updateID")</w:t>
      </w:r>
      <w:r>
        <w:t>;</w:t>
      </w:r>
      <w:r>
        <w:br/>
      </w:r>
      <w:r>
        <w:tab/>
      </w:r>
      <w:r>
        <w:tab/>
        <w:t>user.setUpdateBy(updateID);</w:t>
      </w:r>
      <w:r>
        <w:br/>
      </w:r>
      <w:r>
        <w:tab/>
      </w:r>
      <w:r>
        <w:tab/>
        <w:t>user.setUpdateTime(System.currentTimeMillis() / 1000);</w:t>
      </w:r>
      <w:r>
        <w:br/>
      </w:r>
      <w:r>
        <w:tab/>
      </w:r>
      <w:r>
        <w:tab/>
        <w:t>if ((userRepository.save(user)) != null)</w:t>
      </w:r>
      <w:r>
        <w:br/>
      </w:r>
      <w:r>
        <w:tab/>
      </w:r>
      <w:r>
        <w:tab/>
      </w:r>
      <w:r>
        <w:tab/>
        <w:t>return new ResponseEntity&lt;Void&gt;(HttpStatus.OK);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</w:t>
      </w:r>
      <w:r>
        <w:t>ration(value = "</w:t>
      </w:r>
      <w:r>
        <w:t>更新用户信息信息</w:t>
      </w:r>
      <w:r>
        <w:t>", notes = "</w:t>
      </w:r>
      <w:r>
        <w:t>通过</w:t>
      </w:r>
      <w:r>
        <w:t>user_id</w:t>
      </w:r>
      <w:r>
        <w:t>定位用户信息并更新其信息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"user_id",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{user_id}", required = true) })</w:t>
      </w:r>
      <w:r>
        <w:br/>
      </w:r>
      <w:r>
        <w:tab/>
        <w:t>@ApiResponses({ @ApiResponse(code = 200, message = "</w:t>
      </w:r>
      <w:r>
        <w:t>操作</w:t>
      </w:r>
      <w:r>
        <w:t>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@PutMapping("/{user_id}")</w:t>
      </w:r>
      <w:r>
        <w:br/>
      </w:r>
      <w:r>
        <w:tab/>
        <w:t>public ResponseEntity&lt;UserResp&gt; update</w:t>
      </w:r>
      <w:r>
        <w:t xml:space="preserve">User(@PathVariable("user_id") String </w:t>
      </w:r>
      <w:r>
        <w:lastRenderedPageBreak/>
        <w:t>user_id,</w:t>
      </w:r>
      <w:r>
        <w:br/>
      </w:r>
      <w:r>
        <w:tab/>
      </w:r>
      <w:r>
        <w:tab/>
      </w:r>
      <w:r>
        <w:tab/>
        <w:t>@ApiParam(value = "</w:t>
      </w:r>
      <w:r>
        <w:t>需要更新的用户信息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UserReq userReq,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>User newUser = new User(userReq);</w:t>
      </w:r>
      <w:r>
        <w:br/>
      </w:r>
      <w:r>
        <w:tab/>
      </w:r>
      <w:r>
        <w:tab/>
        <w:t>User user = userRepository.findByUserID(u</w:t>
      </w:r>
      <w:r>
        <w:t>ser_id);</w:t>
      </w:r>
      <w:r>
        <w:br/>
      </w:r>
      <w:r>
        <w:tab/>
      </w:r>
      <w:r>
        <w:tab/>
        <w:t>if (newUser.getRoleID() != null)</w:t>
      </w:r>
      <w:r>
        <w:br/>
      </w:r>
      <w:r>
        <w:tab/>
      </w:r>
      <w:r>
        <w:tab/>
      </w:r>
      <w:r>
        <w:tab/>
        <w:t>user.setRoleID(newUser.getRoleID());</w:t>
      </w:r>
      <w:r>
        <w:br/>
      </w:r>
      <w:r>
        <w:tab/>
      </w:r>
      <w:r>
        <w:tab/>
        <w:t>if (newUser.getPassword() != null)</w:t>
      </w:r>
      <w:r>
        <w:br/>
      </w:r>
      <w:r>
        <w:tab/>
      </w:r>
      <w:r>
        <w:tab/>
      </w:r>
      <w:r>
        <w:tab/>
        <w:t>user.setPassword(newUser.getPassword());</w:t>
      </w:r>
      <w:r>
        <w:br/>
      </w:r>
      <w:r>
        <w:tab/>
      </w:r>
      <w:r>
        <w:tab/>
        <w:t>if (newUser.getRoleName() != null)</w:t>
      </w:r>
      <w:r>
        <w:br/>
      </w:r>
      <w:r>
        <w:tab/>
      </w:r>
      <w:r>
        <w:tab/>
      </w:r>
      <w:r>
        <w:tab/>
        <w:t>user.setRoleName(newUser.getRoleName());</w:t>
      </w:r>
      <w:r>
        <w:br/>
      </w:r>
      <w:r>
        <w:tab/>
      </w:r>
      <w:r>
        <w:tab/>
        <w:t>if (newU</w:t>
      </w:r>
      <w:r>
        <w:t>ser.getRoleIdentity() != null)</w:t>
      </w:r>
      <w:r>
        <w:br/>
      </w:r>
      <w:r>
        <w:tab/>
      </w:r>
      <w:r>
        <w:tab/>
      </w:r>
      <w:r>
        <w:tab/>
        <w:t>user.setRoleIdentity(newUser.getRoleIdentity());</w:t>
      </w:r>
      <w:r>
        <w:br/>
      </w:r>
      <w:r>
        <w:tab/>
      </w:r>
      <w:r>
        <w:tab/>
        <w:t>if (newUser.getRoleOpenID() != null)</w:t>
      </w:r>
      <w:r>
        <w:br/>
      </w:r>
      <w:r>
        <w:tab/>
      </w:r>
      <w:r>
        <w:tab/>
      </w:r>
      <w:r>
        <w:tab/>
        <w:t>user.setRoleOpenID(newUser.getRoleOpenID());</w:t>
      </w:r>
      <w:r>
        <w:br/>
      </w:r>
      <w:r>
        <w:tab/>
      </w:r>
      <w:r>
        <w:tab/>
        <w:t>if (String.valueOf(newUser.getClassID()) != null)</w:t>
      </w:r>
      <w:r>
        <w:br/>
      </w:r>
      <w:r>
        <w:tab/>
      </w:r>
      <w:r>
        <w:tab/>
      </w:r>
      <w:r>
        <w:tab/>
        <w:t>user.setClassID(newUser.getClas</w:t>
      </w:r>
      <w:r>
        <w:t>sID());</w:t>
      </w:r>
      <w:r>
        <w:br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  <w:t>user.setUpdateBy(updateID);</w:t>
      </w:r>
      <w:r>
        <w:br/>
      </w:r>
      <w:r>
        <w:tab/>
      </w:r>
      <w:r>
        <w:tab/>
        <w:t>user.setUpdateTime(System.currentTimeMillis() / 1000);</w:t>
      </w:r>
      <w:r>
        <w:br/>
      </w:r>
      <w:r>
        <w:tab/>
      </w:r>
      <w:r>
        <w:tab/>
        <w:t>if (userRepository.save(user) != null)</w:t>
      </w:r>
      <w:r>
        <w:br/>
      </w:r>
      <w:r>
        <w:tab/>
      </w:r>
      <w:r>
        <w:tab/>
      </w:r>
      <w:r>
        <w:tab/>
        <w:t>return new ResponseEntity&lt;UserResp&gt;(HttpStatus.OK);</w:t>
      </w:r>
      <w:r>
        <w:br/>
      </w:r>
      <w:r>
        <w:tab/>
      </w:r>
      <w:r>
        <w:tab/>
      </w:r>
      <w:r>
        <w:t>else</w:t>
      </w:r>
      <w:r>
        <w:br/>
      </w:r>
      <w:r>
        <w:tab/>
      </w:r>
      <w:r>
        <w:tab/>
      </w:r>
      <w:r>
        <w:tab/>
        <w:t>return new ResponseEntity&lt;&gt;(HttpStatus.NOT_FOUND);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根据主键查找用户信息</w:t>
      </w:r>
      <w:r>
        <w:t>", notes = "</w:t>
      </w:r>
      <w:r>
        <w:t>根据用户主键</w:t>
      </w:r>
      <w:r>
        <w:t>user_id</w:t>
      </w:r>
      <w:r>
        <w:t>查找学院信息</w:t>
      </w:r>
      <w:r>
        <w:t>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"user_id", value = 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{user_id}", requ</w:t>
      </w:r>
      <w:r>
        <w:t>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</w:t>
      </w:r>
      <w:r>
        <w:t>) })</w:t>
      </w:r>
      <w:r>
        <w:br/>
      </w:r>
      <w:r>
        <w:tab/>
        <w:t>@GetMapping("/{user_id}")</w:t>
      </w:r>
      <w:r>
        <w:br/>
      </w:r>
      <w:r>
        <w:tab/>
        <w:t xml:space="preserve">public ResponseEntity&lt;UserResp&gt; findUserByID(@PathVariable("user_id") String </w:t>
      </w:r>
      <w:r>
        <w:lastRenderedPageBreak/>
        <w:t>user_id) {</w:t>
      </w:r>
      <w:r>
        <w:br/>
      </w:r>
      <w:r>
        <w:tab/>
      </w:r>
      <w:r>
        <w:tab/>
        <w:t>return userRepository.findById(user_id)</w:t>
      </w:r>
      <w:r>
        <w:br/>
      </w:r>
      <w:r>
        <w:tab/>
      </w:r>
      <w:r>
        <w:tab/>
      </w:r>
      <w:r>
        <w:tab/>
      </w:r>
      <w:r>
        <w:tab/>
        <w:t>.map(entity -&gt; new ResponseEntity&lt;UserResp&gt;(new UserResp(entity), HttpStatus.OK))</w:t>
      </w:r>
      <w:r>
        <w:br/>
      </w:r>
      <w:r>
        <w:tab/>
      </w:r>
      <w:r>
        <w:tab/>
      </w:r>
      <w:r>
        <w:tab/>
      </w:r>
      <w:r>
        <w:tab/>
        <w:t>.or</w:t>
      </w:r>
      <w:r>
        <w:t>Else(new ResponseEntity&lt;&gt;(HttpStatus.NOT_FOUND));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大批量增加用户信息</w:t>
      </w:r>
      <w:r>
        <w:t>", notes = "</w:t>
      </w:r>
      <w:r>
        <w:t>上传用户信息表格</w:t>
      </w:r>
      <w:r>
        <w:t>,</w:t>
      </w:r>
      <w:r>
        <w:t>以</w:t>
      </w:r>
      <w:r>
        <w:t>List</w:t>
      </w:r>
      <w:r>
        <w:t>一次性添加数据</w:t>
      </w:r>
      <w:r>
        <w:t>")</w:t>
      </w:r>
      <w:r>
        <w:br/>
      </w:r>
      <w:r>
        <w:tab/>
        <w:t>@ApiResponses({ @ApiResponse(code = 200, message = "</w:t>
      </w:r>
      <w:r>
        <w:t>操作成功</w:t>
      </w:r>
      <w:r>
        <w:t>"), @ApiResponse(code = 500, message = "</w:t>
      </w:r>
      <w:r>
        <w:t>服务器内部异常</w:t>
      </w:r>
      <w:r>
        <w:t>"),</w:t>
      </w:r>
      <w:r>
        <w:br/>
      </w:r>
      <w:r>
        <w:tab/>
      </w:r>
      <w:r>
        <w:tab/>
      </w:r>
      <w:r>
        <w:tab/>
        <w:t>@ApiResponse(code = 40</w:t>
      </w:r>
      <w:r>
        <w:t>0, message = "</w:t>
      </w:r>
      <w:r>
        <w:t>客户端请求的语法错误</w:t>
      </w:r>
      <w:r>
        <w:t>,</w:t>
      </w:r>
      <w:r>
        <w:t>服务器无法理解</w:t>
      </w:r>
      <w:r>
        <w:t>"), @ApiResponse(code = 405, message = "</w:t>
      </w:r>
      <w:r>
        <w:t>权限不足</w:t>
      </w:r>
      <w:r>
        <w:t>") })</w:t>
      </w:r>
      <w:r>
        <w:br/>
      </w:r>
      <w:r>
        <w:tab/>
        <w:t>@PostMapping("addUserByExcel")</w:t>
      </w:r>
      <w:r>
        <w:br/>
      </w:r>
      <w:r>
        <w:tab/>
        <w:t>public List&lt;UserResp&gt; addUserByFile(@RequestParam("file") MultipartFile file, HttpSession session) {</w:t>
      </w:r>
      <w:r>
        <w:br/>
      </w:r>
      <w:r>
        <w:tab/>
      </w:r>
      <w:r>
        <w:tab/>
        <w:t>if (file == null)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St</w:t>
      </w:r>
      <w:r>
        <w:t>ring ofname = file.getOriginalFilename();</w:t>
      </w:r>
      <w:r>
        <w:br/>
      </w:r>
      <w:r>
        <w:tab/>
      </w:r>
      <w:r>
        <w:tab/>
        <w:t>if (ofname == null || ("").equals(ofname) &amp;&amp; file.getSize() == 0)</w:t>
      </w:r>
      <w:r>
        <w:br/>
      </w:r>
      <w:r>
        <w:tab/>
      </w:r>
      <w:r>
        <w:tab/>
      </w:r>
      <w:r>
        <w:tab/>
        <w:t>return null;</w:t>
      </w:r>
      <w:r>
        <w:br/>
      </w:r>
      <w:r>
        <w:tab/>
      </w:r>
      <w:r>
        <w:tab/>
        <w:t>List&lt;UserReq&gt; userreqs = ExcelFileReader.readfile(file, new UserReq());</w:t>
      </w:r>
      <w:r>
        <w:br/>
      </w:r>
      <w:r>
        <w:tab/>
      </w:r>
      <w:r>
        <w:tab/>
        <w:t>List&lt;UserResp&gt; users = new ArrayList&lt;UserResp&gt;();</w:t>
      </w:r>
      <w:r>
        <w:br/>
      </w:r>
      <w:r>
        <w:tab/>
      </w:r>
      <w:r>
        <w:tab/>
        <w:t>fo</w:t>
      </w:r>
      <w:r>
        <w:t>r (UserReq userreq : userreqs) {</w:t>
      </w:r>
      <w:r>
        <w:br/>
      </w:r>
      <w:r>
        <w:tab/>
      </w:r>
      <w:r>
        <w:tab/>
      </w:r>
      <w:r>
        <w:tab/>
        <w:t>User user = new User(userreq);</w:t>
      </w:r>
      <w:r>
        <w:br/>
      </w:r>
      <w:r>
        <w:tab/>
      </w:r>
      <w:r>
        <w:tab/>
      </w:r>
      <w:r>
        <w:tab/>
        <w:t>String updateID = (String) session.getAttribute("updateID");</w:t>
      </w:r>
      <w:r>
        <w:br/>
      </w:r>
      <w:r>
        <w:tab/>
      </w:r>
      <w:r>
        <w:tab/>
      </w:r>
      <w:r>
        <w:tab/>
        <w:t>user.setCreateBy(updateID);</w:t>
      </w:r>
      <w:r>
        <w:br/>
      </w:r>
      <w:r>
        <w:tab/>
      </w:r>
      <w:r>
        <w:tab/>
      </w:r>
      <w:r>
        <w:tab/>
        <w:t>user.setUpdateBy(updateID);</w:t>
      </w:r>
      <w:r>
        <w:br/>
      </w:r>
      <w:r>
        <w:tab/>
      </w:r>
      <w:r>
        <w:tab/>
      </w:r>
      <w:r>
        <w:tab/>
        <w:t>user.setCreateTime(System.currentTimeMillis() / 1000);</w:t>
      </w:r>
      <w:r>
        <w:br/>
      </w:r>
      <w:r>
        <w:tab/>
      </w:r>
      <w:r>
        <w:tab/>
      </w:r>
      <w:r>
        <w:tab/>
        <w:t>us</w:t>
      </w:r>
      <w:r>
        <w:t>er.setUpdateTime(System.currentTimeMillis() / 1000);</w:t>
      </w:r>
      <w:r>
        <w:br/>
      </w:r>
      <w:r>
        <w:tab/>
      </w:r>
      <w:r>
        <w:tab/>
      </w:r>
      <w:r>
        <w:tab/>
        <w:t>user.setDeleteState(0);</w:t>
      </w:r>
      <w:r>
        <w:br/>
      </w:r>
      <w:r>
        <w:tab/>
      </w:r>
      <w:r>
        <w:tab/>
      </w:r>
      <w:r>
        <w:tab/>
        <w:t>userRepository.save(user);</w:t>
      </w:r>
      <w:r>
        <w:br/>
      </w:r>
      <w:r>
        <w:tab/>
      </w:r>
      <w:r>
        <w:tab/>
      </w:r>
      <w:r>
        <w:tab/>
        <w:t>users.add(new UserResp(user));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users.isEmpty() ? null : users;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绑定微信</w:t>
      </w:r>
      <w:r>
        <w:t>id", notes = "</w:t>
      </w:r>
      <w:r>
        <w:t>通过</w:t>
      </w:r>
      <w:r>
        <w:t>open_id</w:t>
      </w:r>
      <w:r>
        <w:t>设置用户的微信</w:t>
      </w:r>
      <w:r>
        <w:t>id")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 xml:space="preserve">@ApiImplicitParam(paramType = "path", name = "open_id", value = </w:t>
      </w:r>
      <w:r>
        <w:lastRenderedPageBreak/>
        <w:t>"</w:t>
      </w:r>
      <w:r>
        <w:t>被操作的目标主键</w:t>
      </w:r>
      <w:r>
        <w:t>,</w:t>
      </w:r>
      <w:r>
        <w:t>直接放入地址中</w:t>
      </w:r>
      <w:r>
        <w:t>,</w:t>
      </w:r>
      <w:r>
        <w:t>替换</w:t>
      </w:r>
      <w:r>
        <w:t>{open_id}", required = true) })</w:t>
      </w:r>
      <w:r>
        <w:br/>
      </w:r>
      <w:r>
        <w:tab/>
        <w:t>@ApiResponses({ @ApiResponse(code = 200, message = "</w:t>
      </w:r>
      <w:r>
        <w:t>操作成功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</w:t>
      </w:r>
      <w:r>
        <w:t xml:space="preserve">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@PutMapping("/uWithOpenid/{open_id}")</w:t>
      </w:r>
      <w:r>
        <w:br/>
      </w:r>
      <w:r>
        <w:tab/>
        <w:t>public ResponseEntity&lt;UserResp&gt; SetRoleID(@PathVariable("open_id") String open_id,</w:t>
      </w:r>
      <w:r>
        <w:br/>
      </w:r>
      <w:r>
        <w:tab/>
      </w:r>
      <w:r>
        <w:tab/>
      </w:r>
      <w:r>
        <w:tab/>
      </w:r>
      <w:r>
        <w:t>@ApiParam(value = "</w:t>
      </w:r>
      <w:r>
        <w:t>需要更新的用户信息</w:t>
      </w:r>
      <w:r>
        <w:t>,</w:t>
      </w:r>
      <w:r>
        <w:t>以</w:t>
      </w:r>
      <w:r>
        <w:t>json</w:t>
      </w:r>
      <w:r>
        <w:t>格式放入</w:t>
      </w:r>
      <w:r>
        <w:t>Request Body</w:t>
      </w:r>
      <w:r>
        <w:t>中</w:t>
      </w:r>
      <w:r>
        <w:t>", required = true) @RequestBody UserReq userReq,</w:t>
      </w:r>
      <w:r>
        <w:br/>
      </w:r>
      <w:r>
        <w:tab/>
      </w:r>
      <w:r>
        <w:tab/>
      </w:r>
      <w:r>
        <w:tab/>
        <w:t>HttpSession session) {</w:t>
      </w:r>
      <w:r>
        <w:br/>
      </w:r>
      <w:r>
        <w:br/>
      </w:r>
      <w:r>
        <w:tab/>
      </w:r>
      <w:r>
        <w:tab/>
        <w:t xml:space="preserve">User user = userRepository.findByRoleid(userReq.getRole_id());// </w:t>
      </w:r>
      <w:r>
        <w:t>通过学号获取该用户信息</w:t>
      </w:r>
      <w:r>
        <w:br/>
      </w:r>
      <w:r>
        <w:tab/>
      </w:r>
      <w:r>
        <w:tab/>
        <w:t>user.setRoleOpenID(open_id);</w:t>
      </w:r>
      <w:r>
        <w:br/>
      </w:r>
      <w:r>
        <w:tab/>
      </w:r>
      <w:r>
        <w:tab/>
        <w:t xml:space="preserve">String updateID </w:t>
      </w:r>
      <w:r>
        <w:t>= (String) session.getAttribute("updateID");</w:t>
      </w:r>
      <w:r>
        <w:br/>
      </w:r>
      <w:r>
        <w:tab/>
      </w:r>
      <w:r>
        <w:tab/>
        <w:t>user.setUpdateBy(updateID);</w:t>
      </w:r>
      <w:r>
        <w:br/>
      </w:r>
      <w:r>
        <w:tab/>
      </w:r>
      <w:r>
        <w:tab/>
        <w:t>user.setUpdateTime(System.currentTimeMillis() / 1000);</w:t>
      </w:r>
      <w:r>
        <w:br/>
      </w:r>
      <w:r>
        <w:tab/>
      </w:r>
      <w:r>
        <w:tab/>
        <w:t>if (userRepository.save(user) != null)</w:t>
      </w:r>
      <w:r>
        <w:br/>
      </w:r>
      <w:r>
        <w:tab/>
      </w:r>
      <w:r>
        <w:tab/>
      </w:r>
      <w:r>
        <w:tab/>
        <w:t>return new ResponseEntity&lt;UserResp&gt;(HttpStatus.OK);</w:t>
      </w:r>
      <w:r>
        <w:br/>
      </w:r>
      <w:r>
        <w:tab/>
      </w:r>
      <w:r>
        <w:tab/>
        <w:t>else</w:t>
      </w:r>
      <w:r>
        <w:br/>
      </w:r>
      <w:r>
        <w:tab/>
      </w:r>
      <w:r>
        <w:tab/>
      </w:r>
      <w:r>
        <w:tab/>
        <w:t>return new Respons</w:t>
      </w:r>
      <w:r>
        <w:t>eEntity&lt;&gt;(HttpStatus.NOT_FOUND);</w:t>
      </w:r>
      <w:r>
        <w:br/>
      </w:r>
      <w:r>
        <w:tab/>
        <w:t>}</w:t>
      </w:r>
      <w:r>
        <w:br/>
      </w:r>
      <w:r>
        <w:br/>
      </w:r>
      <w:r>
        <w:tab/>
        <w:t>@ApiOperation(value = "</w:t>
      </w:r>
      <w:r>
        <w:t>获取用户</w:t>
      </w:r>
      <w:r>
        <w:t>openID</w:t>
      </w:r>
      <w:r>
        <w:t>接口</w:t>
      </w:r>
      <w:r>
        <w:t>", notes = "</w:t>
      </w:r>
      <w:r>
        <w:t>通过</w:t>
      </w:r>
      <w:r>
        <w:t>code</w:t>
      </w:r>
      <w:r>
        <w:t>获取</w:t>
      </w:r>
      <w:r>
        <w:t>openID")</w:t>
      </w:r>
      <w:r>
        <w:br/>
      </w:r>
      <w:r>
        <w:tab/>
        <w:t>@ApiImplicitParams({</w:t>
      </w:r>
      <w:r>
        <w:br/>
      </w:r>
      <w:r>
        <w:tab/>
      </w:r>
      <w:r>
        <w:tab/>
      </w:r>
      <w:r>
        <w:tab/>
        <w:t>@ApiImplicitParam(paramType = "path", name = "code", value = "</w:t>
      </w:r>
      <w:r>
        <w:t>直接放入地址中</w:t>
      </w:r>
      <w:r>
        <w:t>,</w:t>
      </w:r>
      <w:r>
        <w:t>替换</w:t>
      </w:r>
      <w:r>
        <w:t>{code}", required = true) })</w:t>
      </w:r>
      <w:r>
        <w:br/>
      </w:r>
      <w:r>
        <w:tab/>
        <w:t>@ApiResponses({ @ApiRespons</w:t>
      </w:r>
      <w:r>
        <w:t>e(code = 200, message = "</w:t>
      </w:r>
      <w:r>
        <w:t>操作成功</w:t>
      </w:r>
      <w:r>
        <w:t>", response = UserResp.class),</w:t>
      </w:r>
      <w:r>
        <w:br/>
      </w:r>
      <w:r>
        <w:tab/>
      </w:r>
      <w:r>
        <w:tab/>
      </w:r>
      <w:r>
        <w:tab/>
        <w:t>@ApiResponse(code = 500, message = "</w:t>
      </w:r>
      <w:r>
        <w:t>服务器内部异常</w:t>
      </w:r>
      <w:r>
        <w:t>"), @ApiResponse(code = 400, message = "</w:t>
      </w:r>
      <w:r>
        <w:t>客户端请求的语法错误</w:t>
      </w:r>
      <w:r>
        <w:t>,</w:t>
      </w:r>
      <w:r>
        <w:t>服务器无法理解</w:t>
      </w:r>
      <w:r>
        <w:t>"),</w:t>
      </w:r>
      <w:r>
        <w:br/>
      </w:r>
      <w:r>
        <w:tab/>
      </w:r>
      <w:r>
        <w:tab/>
      </w:r>
      <w:r>
        <w:tab/>
        <w:t>@ApiResponse(code = 405, message = "</w:t>
      </w:r>
      <w:r>
        <w:t>权限不足</w:t>
      </w:r>
      <w:r>
        <w:t>") })</w:t>
      </w:r>
      <w:r>
        <w:br/>
      </w:r>
      <w:r>
        <w:tab/>
        <w:t>@GetMapping("/getOpenID/{code}")</w:t>
      </w:r>
      <w:r>
        <w:br/>
      </w:r>
      <w:r>
        <w:tab/>
        <w:t>publ</w:t>
      </w:r>
      <w:r>
        <w:t>ic String getOpenID(@PathVariable("code") String code, HttpSession session) {</w:t>
      </w:r>
      <w:r>
        <w:br/>
      </w:r>
      <w:r>
        <w:tab/>
      </w:r>
      <w:r>
        <w:tab/>
        <w:t xml:space="preserve">// </w:t>
      </w:r>
      <w:r>
        <w:t>通过</w:t>
      </w:r>
      <w:r>
        <w:t>code</w:t>
      </w:r>
      <w:r>
        <w:t>调用微信接口获取</w:t>
      </w:r>
      <w:r>
        <w:t>openID</w:t>
      </w:r>
      <w:r>
        <w:br/>
      </w:r>
      <w:r>
        <w:lastRenderedPageBreak/>
        <w:tab/>
      </w:r>
      <w:r>
        <w:tab/>
        <w:t>String appId = "wxcac2dd26170e3284";</w:t>
      </w:r>
      <w:r>
        <w:br/>
      </w:r>
      <w:r>
        <w:tab/>
      </w:r>
      <w:r>
        <w:tab/>
        <w:t>String secret = "feb1520b7e64c22822448003c8b1ae52";</w:t>
      </w:r>
      <w:r>
        <w:br/>
      </w:r>
      <w:r>
        <w:tab/>
      </w:r>
      <w:r>
        <w:tab/>
        <w:t>String url = "https://api.weixin.qq.com/sns/jscode2sessio</w:t>
      </w:r>
      <w:r>
        <w:t>n?appid=" + appId + "&amp;secret=" + secret + "&amp;js_code="</w:t>
      </w:r>
      <w:r>
        <w:br/>
      </w:r>
      <w:r>
        <w:tab/>
      </w:r>
      <w:r>
        <w:tab/>
      </w:r>
      <w:r>
        <w:tab/>
      </w:r>
      <w:r>
        <w:tab/>
        <w:t>+ code + "&amp;grant_type=authorization_code";</w:t>
      </w:r>
      <w:r>
        <w:br/>
      </w:r>
      <w:r>
        <w:tab/>
      </w:r>
      <w:r>
        <w:tab/>
        <w:t>RestTemplate restTemplate = new RestTemplate();</w:t>
      </w:r>
      <w:r>
        <w:br/>
      </w:r>
      <w:r>
        <w:tab/>
      </w:r>
      <w:r>
        <w:tab/>
        <w:t xml:space="preserve">// </w:t>
      </w:r>
      <w:r>
        <w:t>进行网络请求</w:t>
      </w:r>
      <w:r>
        <w:t>,</w:t>
      </w:r>
      <w:r>
        <w:t>访问</w:t>
      </w:r>
      <w:r>
        <w:t>url</w:t>
      </w:r>
      <w:r>
        <w:t>接口</w:t>
      </w:r>
      <w:r>
        <w:br/>
      </w:r>
      <w:r>
        <w:tab/>
      </w:r>
      <w:r>
        <w:tab/>
        <w:t xml:space="preserve">ResponseEntity&lt;String&gt; responseEntity = restTemplate.exchange(url, HttpMethod.GET, </w:t>
      </w:r>
      <w:r>
        <w:t>null, String.class);</w:t>
      </w:r>
      <w:r>
        <w:br/>
      </w:r>
      <w:r>
        <w:tab/>
      </w:r>
      <w:r>
        <w:tab/>
        <w:t xml:space="preserve">// </w:t>
      </w:r>
      <w:r>
        <w:t>根据返回值进行后续操作</w:t>
      </w:r>
      <w:r>
        <w:br/>
      </w:r>
      <w:r>
        <w:tab/>
      </w:r>
      <w:r>
        <w:tab/>
        <w:t>if (responseEntity != null &amp;&amp; responseEntity.getStatusCode() == HttpStatus.OK) {</w:t>
      </w:r>
      <w:r>
        <w:br/>
      </w:r>
      <w:r>
        <w:tab/>
      </w:r>
      <w:r>
        <w:tab/>
      </w:r>
      <w:r>
        <w:tab/>
        <w:t>String sessionData = responseEntity.getBody();</w:t>
      </w:r>
      <w:r>
        <w:br/>
      </w:r>
      <w:r>
        <w:tab/>
      </w:r>
      <w:r>
        <w:tab/>
      </w:r>
      <w:r>
        <w:tab/>
        <w:t>Gson gson = new Gson();</w:t>
      </w:r>
      <w:r>
        <w:br/>
      </w:r>
      <w:r>
        <w:tab/>
      </w:r>
      <w:r>
        <w:tab/>
      </w:r>
      <w:r>
        <w:tab/>
        <w:t xml:space="preserve">// </w:t>
      </w:r>
      <w:r>
        <w:t>解析从微信服务器获得的</w:t>
      </w:r>
      <w:r>
        <w:t>openid</w:t>
      </w:r>
      <w:r>
        <w:t>和</w:t>
      </w:r>
      <w:r>
        <w:t>session_key;</w:t>
      </w:r>
      <w:r>
        <w:br/>
      </w:r>
      <w:r>
        <w:tab/>
      </w:r>
      <w:r>
        <w:tab/>
      </w:r>
      <w:r>
        <w:tab/>
        <w:t>WeChatSession weCh</w:t>
      </w:r>
      <w:r>
        <w:t>atSession = gson.fromJson(sessionData, WeChatSession.class);</w:t>
      </w:r>
      <w:r>
        <w:br/>
      </w:r>
      <w:r>
        <w:tab/>
      </w:r>
      <w:r>
        <w:tab/>
      </w:r>
      <w:r>
        <w:tab/>
        <w:t>System.out.println(weChatSession);</w:t>
      </w:r>
      <w:r>
        <w:br/>
      </w:r>
      <w:r>
        <w:tab/>
      </w:r>
      <w:r>
        <w:tab/>
      </w:r>
      <w:r>
        <w:tab/>
        <w:t xml:space="preserve">// </w:t>
      </w:r>
      <w:r>
        <w:t>获取用户的唯一标识</w:t>
      </w:r>
      <w:r>
        <w:br/>
      </w:r>
      <w:r>
        <w:tab/>
      </w:r>
      <w:r>
        <w:tab/>
      </w:r>
      <w:r>
        <w:tab/>
        <w:t>String role_openID = weChatSession.getOpenid();</w:t>
      </w:r>
      <w:r>
        <w:br/>
      </w:r>
      <w:r>
        <w:tab/>
      </w:r>
      <w:r>
        <w:tab/>
      </w:r>
      <w:r>
        <w:tab/>
        <w:t xml:space="preserve">// </w:t>
      </w:r>
      <w:r>
        <w:t>获取会话秘钥</w:t>
      </w:r>
      <w:r>
        <w:br/>
      </w:r>
      <w:r>
        <w:tab/>
      </w:r>
      <w:r>
        <w:tab/>
      </w:r>
      <w:r>
        <w:tab/>
        <w:t>String session_key = weChatSession.getSession_key();</w:t>
      </w:r>
      <w:r>
        <w:br/>
      </w:r>
      <w:r>
        <w:tab/>
      </w:r>
      <w:r>
        <w:tab/>
      </w:r>
      <w:r>
        <w:tab/>
        <w:t>System.out.println</w:t>
      </w:r>
      <w:r>
        <w:t>("openID: ----" + role_openID + "\nKey: ----" + session_key);</w:t>
      </w:r>
      <w:r>
        <w:br/>
      </w:r>
      <w:r>
        <w:tab/>
      </w:r>
      <w:r>
        <w:tab/>
      </w:r>
      <w:r>
        <w:tab/>
        <w:t>session.setAttribute("session_key", session_key);</w:t>
      </w:r>
      <w:r>
        <w:br/>
      </w:r>
      <w:r>
        <w:tab/>
      </w:r>
      <w:r>
        <w:tab/>
      </w:r>
      <w:r>
        <w:tab/>
        <w:t>return role_openID;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null;</w:t>
      </w:r>
      <w:r>
        <w:br/>
      </w:r>
      <w:r>
        <w:tab/>
        <w:t>}</w:t>
      </w:r>
      <w:r>
        <w:br/>
      </w:r>
      <w:r>
        <w:br/>
      </w:r>
      <w:r>
        <w:tab/>
        <w:t xml:space="preserve">// </w:t>
      </w:r>
      <w:r>
        <w:t>用户信息自定义完整性校验，有问题就抛异常</w:t>
      </w:r>
      <w:r>
        <w:br/>
      </w:r>
      <w:r>
        <w:tab/>
        <w:t>public void UserCheck(@Valid User entity) {</w:t>
      </w:r>
      <w:r>
        <w:br/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Academy.java</w:t>
      </w:r>
    </w:p>
    <w:p w:rsidR="009C20B1" w:rsidRDefault="00481DEB">
      <w:r>
        <w:t>pack</w:t>
      </w:r>
      <w:r>
        <w:t>age com.isl.entity;</w:t>
      </w:r>
      <w:r>
        <w:br/>
      </w:r>
      <w:r>
        <w:br/>
        <w:t>import java.util.Date;</w:t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 org.hibernate.annotations.GenericGenerator;</w:t>
      </w:r>
      <w:r>
        <w:br/>
        <w:t>import org.springframewor</w:t>
      </w:r>
      <w:r>
        <w:t>k.format.annotation.DateTimeFormat;</w:t>
      </w:r>
      <w:r>
        <w:br/>
      </w:r>
      <w:r>
        <w:br/>
        <w:t>import com.isl.entity.request.AcademyReq;</w:t>
      </w:r>
      <w:r>
        <w:br/>
      </w:r>
      <w:r>
        <w:br/>
        <w:t>import lombok.Data;</w:t>
      </w:r>
      <w:r>
        <w:br/>
      </w:r>
      <w:r>
        <w:br/>
      </w:r>
      <w:r>
        <w:br/>
      </w:r>
      <w:r>
        <w:br/>
        <w:t>/**</w:t>
      </w:r>
      <w:r>
        <w:br/>
        <w:t xml:space="preserve"> * </w:t>
      </w:r>
      <w:r>
        <w:t>学院信息实体类</w:t>
      </w:r>
      <w:r>
        <w:br/>
        <w:t xml:space="preserve"> * @author Jason Chiang</w:t>
      </w:r>
      <w:r>
        <w:br/>
        <w:t xml:space="preserve"> *</w:t>
      </w:r>
      <w:r>
        <w:br/>
        <w:t xml:space="preserve"> */</w:t>
      </w:r>
      <w:r>
        <w:br/>
      </w:r>
      <w:r>
        <w:br/>
        <w:t>@Entity</w:t>
      </w:r>
      <w:r>
        <w:br/>
        <w:t>@Table(name="academy")</w:t>
      </w:r>
      <w:r>
        <w:br/>
        <w:t>@Data</w:t>
      </w:r>
      <w:r>
        <w:br/>
        <w:t>public class Academy {</w:t>
      </w:r>
      <w:r>
        <w:br/>
      </w:r>
      <w:r>
        <w:tab/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  <w:t xml:space="preserve">  </w:t>
      </w:r>
      <w:r>
        <w:t xml:space="preserve">  @GenericGenerator(name = "uuid", strategy = "uuid")</w:t>
      </w:r>
      <w:r>
        <w:br/>
      </w:r>
      <w:r>
        <w:tab/>
        <w:t>private String academyID;</w:t>
      </w:r>
      <w:r>
        <w:br/>
      </w:r>
      <w:r>
        <w:tab/>
      </w:r>
      <w:r>
        <w:br/>
      </w:r>
      <w:r>
        <w:tab/>
        <w:t xml:space="preserve">/** </w:t>
      </w:r>
      <w:r>
        <w:t>学院名称</w:t>
      </w:r>
      <w:r>
        <w:t xml:space="preserve"> **/</w:t>
      </w:r>
      <w:r>
        <w:br/>
      </w:r>
      <w:r>
        <w:tab/>
        <w:t>private String academyName;</w:t>
      </w:r>
      <w:r>
        <w:br/>
      </w:r>
      <w:r>
        <w:tab/>
      </w:r>
      <w:r>
        <w:br/>
      </w:r>
      <w:r>
        <w:tab/>
        <w:t>/**</w:t>
      </w:r>
      <w:r>
        <w:t>学校编号</w:t>
      </w:r>
      <w:r>
        <w:t>**/</w:t>
      </w:r>
      <w:r>
        <w:br/>
      </w:r>
      <w:r>
        <w:tab/>
        <w:t>private String schoolID;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lastRenderedPageBreak/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tab/>
      </w:r>
      <w:r>
        <w:br/>
      </w:r>
      <w:r>
        <w:tab/>
        <w:t>/</w:t>
      </w:r>
      <w:r>
        <w:t xml:space="preserve">** </w:t>
      </w:r>
      <w:r>
        <w:t>创建时间</w:t>
      </w:r>
      <w:r>
        <w:t xml:space="preserve"> **/</w:t>
      </w:r>
      <w:r>
        <w:br/>
      </w:r>
      <w:r>
        <w:tab/>
        <w:t>@DateTimeFormat(pattern="yyyy-MM-dd")</w:t>
      </w:r>
      <w:r>
        <w:br/>
      </w:r>
      <w:r>
        <w:tab/>
        <w:t>private Date createTime;</w:t>
      </w:r>
      <w:r>
        <w:br/>
      </w:r>
      <w:r>
        <w:br/>
      </w:r>
      <w:r>
        <w:tab/>
        <w:t xml:space="preserve">/** </w:t>
      </w:r>
      <w:r>
        <w:t>更新时间</w:t>
      </w:r>
      <w:r>
        <w:t xml:space="preserve"> **/</w:t>
      </w:r>
      <w:r>
        <w:br/>
      </w:r>
      <w:r>
        <w:tab/>
        <w:t>@DateTimeFormat(pattern="yyyy-MM-dd")</w:t>
      </w:r>
      <w:r>
        <w:br/>
      </w:r>
      <w:r>
        <w:tab/>
        <w:t>private Date updateTime;</w:t>
      </w:r>
      <w:r>
        <w:br/>
      </w:r>
      <w:r>
        <w:tab/>
      </w:r>
      <w:r>
        <w:br/>
      </w:r>
      <w:r>
        <w:tab/>
      </w:r>
      <w:r>
        <w:br/>
      </w:r>
      <w:r>
        <w:tab/>
      </w:r>
      <w:r>
        <w:br/>
      </w:r>
      <w:r>
        <w:tab/>
        <w:t>public Academy() 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  <w:t>public Academy(AcademyReq req)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this.acade</w:t>
      </w:r>
      <w:r>
        <w:t>myName = req.getAcademy_name();</w:t>
      </w:r>
      <w:r>
        <w:br/>
      </w:r>
      <w:r>
        <w:tab/>
      </w:r>
      <w:r>
        <w:tab/>
        <w:t>this.schoolID=req.getSchoolID();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Class.java</w:t>
      </w:r>
    </w:p>
    <w:p w:rsidR="009C20B1" w:rsidRDefault="00481DEB">
      <w:r>
        <w:t>package com.isl.entity;</w:t>
      </w:r>
      <w:r>
        <w:br/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</w:t>
      </w:r>
      <w:r>
        <w:t xml:space="preserve"> org.hibernate.annotations.GenericGenerator;</w:t>
      </w:r>
      <w:r>
        <w:br/>
      </w:r>
      <w:r>
        <w:br/>
        <w:t>import com.isl.entity.request.ClassReq;</w:t>
      </w:r>
      <w:r>
        <w:br/>
      </w:r>
      <w:r>
        <w:br/>
      </w:r>
      <w:r>
        <w:lastRenderedPageBreak/>
        <w:t>import lombok.Data;</w:t>
      </w:r>
      <w:r>
        <w:br/>
      </w:r>
      <w:r>
        <w:br/>
      </w:r>
      <w:r>
        <w:br/>
      </w:r>
      <w:r>
        <w:br/>
        <w:t>/**</w:t>
      </w:r>
      <w:r>
        <w:br/>
        <w:t xml:space="preserve"> * </w:t>
      </w:r>
      <w:r>
        <w:t>班级信息实体类</w:t>
      </w:r>
      <w:r>
        <w:br/>
        <w:t xml:space="preserve"> * @author 17678</w:t>
      </w:r>
      <w:r>
        <w:br/>
        <w:t xml:space="preserve"> *</w:t>
      </w:r>
      <w:r>
        <w:br/>
        <w:t xml:space="preserve"> */</w:t>
      </w:r>
      <w:r>
        <w:br/>
        <w:t>@Entity</w:t>
      </w:r>
      <w:r>
        <w:br/>
        <w:t>@Table(name="Class")</w:t>
      </w:r>
      <w:r>
        <w:br/>
        <w:t>@Data</w:t>
      </w:r>
      <w:r>
        <w:br/>
        <w:t>public class Class {</w:t>
      </w:r>
      <w:r>
        <w:br/>
      </w:r>
      <w:r>
        <w:br/>
      </w:r>
      <w:r>
        <w:tab/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  <w:t xml:space="preserve">    @G</w:t>
      </w:r>
      <w:r>
        <w:t>enericGenerator(name = "uuid", strategy = "uuid")</w:t>
      </w:r>
      <w:r>
        <w:br/>
      </w:r>
      <w:r>
        <w:tab/>
        <w:t>private String classID;//</w:t>
      </w:r>
      <w:r>
        <w:t>班级编号</w:t>
      </w:r>
      <w:r>
        <w:br/>
      </w:r>
      <w:r>
        <w:tab/>
      </w:r>
      <w:r>
        <w:br/>
      </w:r>
      <w:r>
        <w:tab/>
        <w:t>/**</w:t>
      </w:r>
      <w:r>
        <w:t>班级名称</w:t>
      </w:r>
      <w:r>
        <w:t>**/</w:t>
      </w:r>
      <w:r>
        <w:br/>
      </w:r>
      <w:r>
        <w:tab/>
        <w:t>private String className;//</w:t>
      </w:r>
      <w:r>
        <w:t>比如计科</w:t>
      </w:r>
      <w:r>
        <w:t>174</w:t>
      </w:r>
      <w:r>
        <w:br/>
      </w:r>
      <w:r>
        <w:tab/>
      </w:r>
      <w:r>
        <w:br/>
      </w:r>
      <w:r>
        <w:tab/>
        <w:t>/**</w:t>
      </w:r>
      <w:r>
        <w:t>专业编号</w:t>
      </w:r>
      <w:r>
        <w:t>**/</w:t>
      </w:r>
      <w:r>
        <w:br/>
      </w:r>
      <w:r>
        <w:tab/>
        <w:t>private String majorID;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tab/>
      </w:r>
      <w:r>
        <w:br/>
      </w:r>
      <w:r>
        <w:tab/>
        <w:t>/**</w:t>
      </w:r>
      <w:r>
        <w:t>创建时间（时间戳）</w:t>
      </w:r>
      <w:r>
        <w:t>**/</w:t>
      </w:r>
      <w:r>
        <w:br/>
      </w:r>
      <w:r>
        <w:tab/>
        <w:t>private Long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tab/>
        <w:t>private Long updateTime;</w:t>
      </w:r>
      <w:r>
        <w:br/>
      </w:r>
      <w:r>
        <w:tab/>
      </w:r>
      <w:r>
        <w:br/>
      </w:r>
      <w:r>
        <w:tab/>
        <w:t>public Class()</w:t>
      </w:r>
      <w:r>
        <w:br/>
      </w:r>
      <w:r>
        <w:tab/>
        <w:t>{</w:t>
      </w:r>
      <w:r>
        <w:br/>
      </w:r>
      <w:r>
        <w:lastRenderedPageBreak/>
        <w:tab/>
      </w:r>
      <w:r>
        <w:tab/>
        <w:t>super();</w:t>
      </w:r>
      <w:r>
        <w:br/>
      </w:r>
      <w:r>
        <w:tab/>
        <w:t>}</w:t>
      </w:r>
      <w:r>
        <w:br/>
      </w:r>
      <w:r>
        <w:tab/>
        <w:t>public Class(ClassReq req)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this.className=req.getClassName();</w:t>
      </w:r>
      <w:r>
        <w:br/>
      </w:r>
      <w:r>
        <w:tab/>
      </w:r>
      <w:r>
        <w:tab/>
        <w:t>this.majorID=req.getMajorID();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Course.java</w:t>
      </w:r>
    </w:p>
    <w:p w:rsidR="009C20B1" w:rsidRDefault="00481DEB">
      <w:r>
        <w:t>packag</w:t>
      </w:r>
      <w:r>
        <w:t>e com.isl.entity;</w:t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 org.hibernate.annotations.GenericGenerator;</w:t>
      </w:r>
      <w:r>
        <w:br/>
      </w:r>
      <w:r>
        <w:br/>
        <w:t>import com.isl.entity.request.CourseReq;</w:t>
      </w:r>
      <w:r>
        <w:br/>
      </w:r>
      <w:r>
        <w:br/>
        <w:t xml:space="preserve">import </w:t>
      </w:r>
      <w:r>
        <w:t>lombok.Data;</w:t>
      </w:r>
      <w:r>
        <w:br/>
      </w:r>
      <w:r>
        <w:br/>
        <w:t>/**</w:t>
      </w:r>
      <w:r>
        <w:br/>
        <w:t xml:space="preserve"> * </w:t>
      </w:r>
      <w:r>
        <w:t>课程信息实体类</w:t>
      </w:r>
      <w:r>
        <w:br/>
        <w:t xml:space="preserve"> * </w:t>
      </w:r>
      <w:r>
        <w:br/>
        <w:t xml:space="preserve"> * @author 17678</w:t>
      </w:r>
      <w:r>
        <w:br/>
        <w:t xml:space="preserve"> *</w:t>
      </w:r>
      <w:r>
        <w:br/>
        <w:t xml:space="preserve"> */</w:t>
      </w:r>
      <w:r>
        <w:br/>
        <w:t>@Entity</w:t>
      </w:r>
      <w:r>
        <w:br/>
        <w:t>@Table(name = "course")</w:t>
      </w:r>
      <w:r>
        <w:br/>
        <w:t>@Data</w:t>
      </w:r>
      <w:r>
        <w:br/>
        <w:t>public class Course {</w:t>
      </w:r>
      <w:r>
        <w:br/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</w:r>
      <w:r>
        <w:tab/>
        <w:t>@GenericGenerator(name = "uuid", strategy = "uuid")</w:t>
      </w:r>
      <w:r>
        <w:br/>
      </w:r>
      <w:r>
        <w:tab/>
        <w:t>private String courseID;</w:t>
      </w:r>
      <w:r>
        <w:br/>
      </w:r>
      <w:r>
        <w:br/>
      </w:r>
      <w:r>
        <w:tab/>
        <w:t xml:space="preserve">/** </w:t>
      </w:r>
      <w:r>
        <w:t>老师编号</w:t>
      </w:r>
      <w:r>
        <w:t xml:space="preserve"> **/</w:t>
      </w:r>
      <w:r>
        <w:br/>
      </w:r>
      <w:r>
        <w:lastRenderedPageBreak/>
        <w:tab/>
        <w:t>p</w:t>
      </w:r>
      <w:r>
        <w:t>rivate String teacherID;</w:t>
      </w:r>
      <w:r>
        <w:br/>
      </w:r>
      <w:r>
        <w:br/>
      </w:r>
      <w:r>
        <w:tab/>
        <w:t xml:space="preserve">/** </w:t>
      </w:r>
      <w:r>
        <w:t>管理员编号</w:t>
      </w:r>
      <w:r>
        <w:t xml:space="preserve"> **/</w:t>
      </w:r>
      <w:r>
        <w:br/>
      </w:r>
      <w:r>
        <w:tab/>
        <w:t>private String administratorID;</w:t>
      </w:r>
      <w:r>
        <w:br/>
      </w:r>
      <w:r>
        <w:br/>
      </w:r>
      <w:r>
        <w:tab/>
        <w:t xml:space="preserve">/** </w:t>
      </w:r>
      <w:r>
        <w:t>课程描述编号</w:t>
      </w:r>
      <w:r>
        <w:t xml:space="preserve"> **/</w:t>
      </w:r>
      <w:r>
        <w:br/>
      </w:r>
      <w:r>
        <w:tab/>
        <w:t>private String describeID;</w:t>
      </w:r>
      <w:r>
        <w:br/>
      </w:r>
      <w:r>
        <w:br/>
      </w:r>
      <w:r>
        <w:tab/>
        <w:t xml:space="preserve">/** </w:t>
      </w:r>
      <w:r>
        <w:t>专业名</w:t>
      </w:r>
      <w:r>
        <w:t xml:space="preserve"> **/</w:t>
      </w:r>
      <w:r>
        <w:br/>
      </w:r>
      <w:r>
        <w:tab/>
        <w:t>private String majorName;</w:t>
      </w:r>
      <w:r>
        <w:br/>
      </w:r>
      <w:r>
        <w:br/>
      </w:r>
      <w:r>
        <w:tab/>
        <w:t xml:space="preserve">/** </w:t>
      </w:r>
      <w:r>
        <w:t>课程名</w:t>
      </w:r>
      <w:r>
        <w:t xml:space="preserve"> **/</w:t>
      </w:r>
      <w:r>
        <w:br/>
      </w:r>
      <w:r>
        <w:tab/>
        <w:t>private String courseName;</w:t>
      </w:r>
      <w:r>
        <w:br/>
      </w:r>
      <w:r>
        <w:br/>
      </w:r>
      <w:r>
        <w:tab/>
        <w:t xml:space="preserve">/** </w:t>
      </w:r>
      <w:r>
        <w:t>第一周开始时间</w:t>
      </w:r>
      <w:r>
        <w:t xml:space="preserve"> **/</w:t>
      </w:r>
      <w:r>
        <w:br/>
      </w:r>
      <w:r>
        <w:tab/>
        <w:t>private String beginTime;</w:t>
      </w:r>
      <w:r>
        <w:br/>
      </w:r>
      <w:r>
        <w:br/>
      </w:r>
      <w:r>
        <w:tab/>
        <w:t xml:space="preserve">/** </w:t>
      </w:r>
      <w:r>
        <w:t>学时</w:t>
      </w:r>
      <w:r>
        <w:t xml:space="preserve"> </w:t>
      </w:r>
      <w:r>
        <w:t>**/</w:t>
      </w:r>
      <w:r>
        <w:br/>
      </w:r>
      <w:r>
        <w:tab/>
        <w:t>private int hours;</w:t>
      </w:r>
      <w:r>
        <w:br/>
      </w:r>
      <w:r>
        <w:br/>
      </w:r>
      <w:r>
        <w:tab/>
        <w:t xml:space="preserve">/** </w:t>
      </w:r>
      <w:r>
        <w:t>地点</w:t>
      </w:r>
      <w:r>
        <w:t xml:space="preserve"> **/</w:t>
      </w:r>
      <w:r>
        <w:br/>
      </w:r>
      <w:r>
        <w:tab/>
        <w:t>private String courseLocation;</w:t>
      </w:r>
      <w:r>
        <w:br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br/>
      </w:r>
      <w:r>
        <w:tab/>
        <w:t xml:space="preserve">/** </w:t>
      </w:r>
      <w:r>
        <w:t>创建时间（时间戳）</w:t>
      </w:r>
      <w:r>
        <w:t xml:space="preserve"> **/</w:t>
      </w:r>
      <w:r>
        <w:br/>
      </w:r>
      <w:r>
        <w:tab/>
        <w:t>private Long createTime;</w:t>
      </w:r>
      <w:r>
        <w:br/>
      </w:r>
      <w:r>
        <w:br/>
      </w:r>
      <w:r>
        <w:tab/>
        <w:t xml:space="preserve">/** </w:t>
      </w:r>
      <w:r>
        <w:t>更新时间</w:t>
      </w:r>
      <w:r>
        <w:t xml:space="preserve"> **/</w:t>
      </w:r>
      <w:r>
        <w:br/>
      </w:r>
      <w:r>
        <w:tab/>
        <w:t>private Long updateTime;</w:t>
      </w:r>
      <w:r>
        <w:br/>
      </w:r>
      <w:r>
        <w:br/>
      </w:r>
      <w:r>
        <w:tab/>
        <w:t>public Course(</w:t>
      </w:r>
      <w:r>
        <w:t>) 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br/>
      </w:r>
      <w:r>
        <w:lastRenderedPageBreak/>
        <w:tab/>
        <w:t>public Course(CourseReq req) {</w:t>
      </w:r>
      <w:r>
        <w:br/>
      </w:r>
      <w:r>
        <w:tab/>
      </w:r>
      <w:r>
        <w:tab/>
        <w:t>this.describeID = req.getDescribeID();</w:t>
      </w:r>
      <w:r>
        <w:br/>
      </w:r>
      <w:r>
        <w:tab/>
      </w:r>
      <w:r>
        <w:tab/>
        <w:t>this.teacherID = req.getTeacherID();</w:t>
      </w:r>
      <w:r>
        <w:br/>
      </w:r>
      <w:r>
        <w:tab/>
      </w:r>
      <w:r>
        <w:tab/>
        <w:t>this.administratorID = req.getAdministratorID();</w:t>
      </w:r>
      <w:r>
        <w:br/>
      </w:r>
      <w:r>
        <w:tab/>
      </w:r>
      <w:r>
        <w:tab/>
        <w:t>this.majorName = req.getMajorName();</w:t>
      </w:r>
      <w:r>
        <w:br/>
      </w:r>
      <w:r>
        <w:tab/>
      </w:r>
      <w:r>
        <w:tab/>
        <w:t>this.courseName = req.getCourseNa</w:t>
      </w:r>
      <w:r>
        <w:t>me();</w:t>
      </w:r>
      <w:r>
        <w:br/>
      </w:r>
      <w:r>
        <w:tab/>
      </w:r>
      <w:r>
        <w:tab/>
        <w:t>this.beginTime = req.getBeginTime();</w:t>
      </w:r>
      <w:r>
        <w:br/>
      </w:r>
      <w:r>
        <w:tab/>
      </w:r>
      <w:r>
        <w:tab/>
        <w:t>this.hours = req.getHours();</w:t>
      </w:r>
      <w:r>
        <w:br/>
      </w:r>
      <w:r>
        <w:tab/>
      </w:r>
      <w:r>
        <w:tab/>
        <w:t>this.courseLocation = req.getCourseLocation();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Course_describe.java</w:t>
      </w:r>
    </w:p>
    <w:p w:rsidR="009C20B1" w:rsidRDefault="00481DEB">
      <w:r>
        <w:t>package com.isl.entity;</w:t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</w:t>
      </w:r>
      <w:r>
        <w:t>t javax.persistence.Id;</w:t>
      </w:r>
      <w:r>
        <w:br/>
        <w:t>import javax.persistence.Table;</w:t>
      </w:r>
      <w:r>
        <w:br/>
      </w:r>
      <w:r>
        <w:br/>
        <w:t>import org.hibernate.annotations.GenericGenerator;</w:t>
      </w:r>
      <w:r>
        <w:br/>
      </w:r>
      <w:r>
        <w:br/>
        <w:t>import com.isl.entity.request.Course_describeReq;</w:t>
      </w:r>
      <w:r>
        <w:br/>
      </w:r>
      <w:r>
        <w:br/>
        <w:t>import lombok.Data;</w:t>
      </w:r>
      <w:r>
        <w:br/>
      </w:r>
      <w:r>
        <w:br/>
      </w:r>
      <w:r>
        <w:br/>
        <w:t>/**</w:t>
      </w:r>
      <w:r>
        <w:br/>
        <w:t xml:space="preserve"> * </w:t>
      </w:r>
      <w:r>
        <w:t>课程描述类</w:t>
      </w:r>
      <w:r>
        <w:br/>
        <w:t xml:space="preserve"> * @author 17678</w:t>
      </w:r>
      <w:r>
        <w:br/>
        <w:t xml:space="preserve"> *</w:t>
      </w:r>
      <w:r>
        <w:br/>
        <w:t xml:space="preserve"> */</w:t>
      </w:r>
      <w:r>
        <w:br/>
        <w:t>@Entity</w:t>
      </w:r>
      <w:r>
        <w:br/>
        <w:t>@Table(name="course_describe"</w:t>
      </w:r>
      <w:r>
        <w:t>)</w:t>
      </w:r>
      <w:r>
        <w:br/>
        <w:t>@Data</w:t>
      </w:r>
      <w:r>
        <w:br/>
        <w:t>public class Course_describe {</w:t>
      </w:r>
      <w:r>
        <w:br/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  <w:t xml:space="preserve">    @GenericGenerator(name = "uuid", strategy = "uuid")//jpa</w:t>
      </w:r>
      <w:r>
        <w:t>自动生成</w:t>
      </w:r>
      <w:r>
        <w:t>uuid</w:t>
      </w:r>
      <w:r>
        <w:br/>
      </w:r>
      <w:r>
        <w:lastRenderedPageBreak/>
        <w:tab/>
        <w:t>private String describeID;</w:t>
      </w:r>
      <w:r>
        <w:br/>
      </w:r>
      <w:r>
        <w:tab/>
      </w:r>
      <w:r>
        <w:br/>
        <w:t>//</w:t>
      </w:r>
      <w:r>
        <w:tab/>
        <w:t>/**</w:t>
      </w:r>
      <w:r>
        <w:t>课程编号</w:t>
      </w:r>
      <w:r>
        <w:t>**/</w:t>
      </w:r>
      <w:r>
        <w:br/>
        <w:t>//</w:t>
      </w:r>
      <w:r>
        <w:tab/>
        <w:t>private String courseID;</w:t>
      </w:r>
      <w:r>
        <w:br/>
      </w:r>
      <w:r>
        <w:tab/>
      </w:r>
      <w:r>
        <w:br/>
      </w:r>
      <w:r>
        <w:tab/>
        <w:t>/**</w:t>
      </w:r>
      <w:r>
        <w:t>单双周标识</w:t>
      </w:r>
      <w:r>
        <w:t>**/</w:t>
      </w:r>
      <w:r>
        <w:br/>
      </w:r>
      <w:r>
        <w:tab/>
        <w:t>private String we</w:t>
      </w:r>
      <w:r>
        <w:t>ekSign;</w:t>
      </w:r>
      <w:r>
        <w:br/>
      </w:r>
      <w:r>
        <w:tab/>
      </w:r>
      <w:r>
        <w:br/>
      </w:r>
      <w:r>
        <w:tab/>
        <w:t>/**</w:t>
      </w:r>
      <w:r>
        <w:t>周几</w:t>
      </w:r>
      <w:r>
        <w:t>**/</w:t>
      </w:r>
      <w:r>
        <w:br/>
      </w:r>
      <w:r>
        <w:tab/>
        <w:t>private String weekTime;</w:t>
      </w:r>
      <w:r>
        <w:br/>
      </w:r>
      <w:r>
        <w:tab/>
      </w:r>
      <w:r>
        <w:br/>
      </w:r>
      <w:r>
        <w:tab/>
        <w:t>/**</w:t>
      </w:r>
      <w:r>
        <w:t>课程开始时间</w:t>
      </w:r>
      <w:r>
        <w:t>**/</w:t>
      </w:r>
      <w:r>
        <w:br/>
      </w:r>
      <w:r>
        <w:tab/>
        <w:t>private String courseBeginTime;</w:t>
      </w:r>
      <w:r>
        <w:br/>
      </w:r>
      <w:r>
        <w:tab/>
      </w:r>
      <w:r>
        <w:br/>
      </w:r>
      <w:r>
        <w:tab/>
        <w:t>/**</w:t>
      </w:r>
      <w:r>
        <w:t>课程结束时间</w:t>
      </w:r>
      <w:r>
        <w:t>**/</w:t>
      </w:r>
      <w:r>
        <w:br/>
      </w:r>
      <w:r>
        <w:tab/>
        <w:t>private String courseEndTime;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tab/>
      </w:r>
      <w:r>
        <w:br/>
      </w:r>
      <w:r>
        <w:tab/>
        <w:t>/**</w:t>
      </w:r>
      <w:r>
        <w:t>创建时间（时间戳）</w:t>
      </w:r>
      <w:r>
        <w:t>**/</w:t>
      </w:r>
      <w:r>
        <w:br/>
      </w:r>
      <w:r>
        <w:tab/>
        <w:t xml:space="preserve">private </w:t>
      </w:r>
      <w:r>
        <w:t>Long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tab/>
        <w:t>private Long updateTime;</w:t>
      </w:r>
      <w:r>
        <w:br/>
      </w:r>
      <w:r>
        <w:tab/>
      </w:r>
      <w:r>
        <w:br/>
      </w:r>
      <w:r>
        <w:tab/>
        <w:t>public Course_describe()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tab/>
      </w:r>
      <w:r>
        <w:br/>
      </w:r>
      <w:r>
        <w:tab/>
        <w:t>public Course_describe(Course_describeReq req)</w:t>
      </w:r>
      <w:r>
        <w:br/>
      </w:r>
      <w:r>
        <w:tab/>
        <w:t>{</w:t>
      </w:r>
      <w:r>
        <w:br/>
        <w:t>//</w:t>
      </w:r>
      <w:r>
        <w:tab/>
      </w:r>
      <w:r>
        <w:tab/>
        <w:t>this.courseID=req.getCourseID();</w:t>
      </w:r>
      <w:r>
        <w:br/>
      </w:r>
      <w:r>
        <w:tab/>
      </w:r>
      <w:r>
        <w:tab/>
        <w:t>this.weekSign=req.getWeekSign();</w:t>
      </w:r>
      <w:r>
        <w:br/>
      </w:r>
      <w:r>
        <w:tab/>
      </w:r>
      <w:r>
        <w:tab/>
        <w:t>this.weekTime=req.getWeekTi</w:t>
      </w:r>
      <w:r>
        <w:t>me();</w:t>
      </w:r>
      <w:r>
        <w:br/>
      </w:r>
      <w:r>
        <w:tab/>
      </w:r>
      <w:r>
        <w:tab/>
        <w:t>this.courseBeginTime=req.getCourseBeginTime();</w:t>
      </w:r>
      <w:r>
        <w:br/>
      </w:r>
      <w:r>
        <w:lastRenderedPageBreak/>
        <w:tab/>
      </w:r>
      <w:r>
        <w:tab/>
        <w:t>this.courseEndTime=req.getCourseEndTime();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Major.java</w:t>
      </w:r>
    </w:p>
    <w:p w:rsidR="009C20B1" w:rsidRDefault="00481DEB">
      <w:r>
        <w:t>package com.isl.entity;</w:t>
      </w:r>
      <w:r>
        <w:br/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</w:t>
      </w:r>
      <w:r>
        <w:t>ax.persistence.Table;</w:t>
      </w:r>
      <w:r>
        <w:br/>
      </w:r>
      <w:r>
        <w:br/>
        <w:t>import org.hibernate.annotations.GenericGenerator;</w:t>
      </w:r>
      <w:r>
        <w:br/>
      </w:r>
      <w:r>
        <w:br/>
        <w:t>import com.isl.entity.request.MajorReq;</w:t>
      </w:r>
      <w:r>
        <w:br/>
      </w:r>
      <w:r>
        <w:br/>
        <w:t>import lombok.Data;</w:t>
      </w:r>
      <w:r>
        <w:br/>
      </w:r>
      <w:r>
        <w:br/>
      </w:r>
      <w:r>
        <w:br/>
      </w:r>
      <w:r>
        <w:br/>
        <w:t>/**</w:t>
      </w:r>
      <w:r>
        <w:br/>
        <w:t xml:space="preserve"> * </w:t>
      </w:r>
      <w:r>
        <w:t>专业信息实体类</w:t>
      </w:r>
      <w:r>
        <w:br/>
        <w:t xml:space="preserve"> * @author 176783</w:t>
      </w:r>
      <w:r>
        <w:br/>
        <w:t xml:space="preserve"> *</w:t>
      </w:r>
      <w:r>
        <w:br/>
        <w:t xml:space="preserve"> */</w:t>
      </w:r>
      <w:r>
        <w:br/>
      </w:r>
      <w:r>
        <w:br/>
        <w:t>@Entity</w:t>
      </w:r>
      <w:r>
        <w:br/>
        <w:t>@Table(name="major")</w:t>
      </w:r>
      <w:r>
        <w:br/>
        <w:t>@Data</w:t>
      </w:r>
      <w:r>
        <w:br/>
        <w:t>public class Major {</w:t>
      </w:r>
      <w:r>
        <w:br/>
      </w:r>
      <w:r>
        <w:br/>
      </w:r>
      <w:r>
        <w:tab/>
        <w:t>@Id</w:t>
      </w:r>
      <w:r>
        <w:br/>
      </w:r>
      <w:r>
        <w:tab/>
        <w:t>@GeneratedVal</w:t>
      </w:r>
      <w:r>
        <w:t>ue(generator = "uuid")</w:t>
      </w:r>
      <w:r>
        <w:br/>
        <w:t xml:space="preserve">    @GenericGenerator(name = "uuid", strategy = "uuid")</w:t>
      </w:r>
      <w:r>
        <w:br/>
      </w:r>
      <w:r>
        <w:tab/>
        <w:t>private String majorID;//</w:t>
      </w:r>
      <w:r>
        <w:t>专业编号</w:t>
      </w:r>
      <w:r>
        <w:br/>
      </w:r>
      <w:r>
        <w:tab/>
      </w:r>
      <w:r>
        <w:br/>
      </w:r>
      <w:r>
        <w:tab/>
        <w:t>/**</w:t>
      </w:r>
      <w:r>
        <w:t>专业名称</w:t>
      </w:r>
      <w:r>
        <w:t>**/</w:t>
      </w:r>
      <w:r>
        <w:br/>
      </w:r>
      <w:r>
        <w:tab/>
        <w:t>private String majorName;</w:t>
      </w:r>
      <w:r>
        <w:br/>
      </w:r>
      <w:r>
        <w:tab/>
      </w:r>
      <w:r>
        <w:br/>
      </w:r>
      <w:r>
        <w:lastRenderedPageBreak/>
        <w:tab/>
        <w:t>/**</w:t>
      </w:r>
      <w:r>
        <w:t>学院编号</w:t>
      </w:r>
      <w:r>
        <w:t>**/</w:t>
      </w:r>
      <w:r>
        <w:br/>
      </w:r>
      <w:r>
        <w:tab/>
        <w:t>private String academyID;</w:t>
      </w:r>
      <w:r>
        <w:br/>
      </w:r>
      <w:r>
        <w:tab/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</w:t>
      </w:r>
      <w:r>
        <w:t>rivate String updateBy;</w:t>
      </w:r>
      <w:r>
        <w:br/>
      </w:r>
      <w:r>
        <w:tab/>
      </w:r>
      <w:r>
        <w:br/>
      </w:r>
      <w:r>
        <w:tab/>
        <w:t>/**</w:t>
      </w:r>
      <w:r>
        <w:t>创建时间（时间戳）</w:t>
      </w:r>
      <w:r>
        <w:t>**/</w:t>
      </w:r>
      <w:r>
        <w:br/>
      </w:r>
      <w:r>
        <w:tab/>
        <w:t>private Long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tab/>
        <w:t>private Long updateTime;</w:t>
      </w:r>
      <w:r>
        <w:br/>
      </w:r>
      <w:r>
        <w:tab/>
      </w:r>
      <w:r>
        <w:br/>
      </w:r>
      <w:r>
        <w:tab/>
        <w:t>public Major()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tab/>
        <w:t>public Major(MajorReq req)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this.academyID=req.getAcademyID();</w:t>
      </w:r>
      <w:r>
        <w:br/>
      </w:r>
      <w:r>
        <w:tab/>
      </w:r>
      <w:r>
        <w:tab/>
        <w:t>this.majorName=req.getMajorName</w:t>
      </w:r>
      <w:r>
        <w:t>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School.java</w:t>
      </w:r>
    </w:p>
    <w:p w:rsidR="009C20B1" w:rsidRDefault="00481DEB">
      <w:r>
        <w:t>package com.isl.entity;</w:t>
      </w:r>
      <w:r>
        <w:br/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 org.hibernate.annotations.GenericGenerator;</w:t>
      </w:r>
      <w:r>
        <w:br/>
      </w:r>
      <w:r>
        <w:br/>
      </w:r>
      <w:r>
        <w:lastRenderedPageBreak/>
        <w:t>import com.isl.entit</w:t>
      </w:r>
      <w:r>
        <w:t>y.request.SchoolReq;</w:t>
      </w:r>
      <w:r>
        <w:br/>
      </w:r>
      <w:r>
        <w:br/>
        <w:t>import lombok.Data;</w:t>
      </w:r>
      <w:r>
        <w:br/>
      </w:r>
      <w:r>
        <w:br/>
      </w:r>
      <w:r>
        <w:br/>
      </w:r>
      <w:r>
        <w:br/>
        <w:t>/**</w:t>
      </w:r>
      <w:r>
        <w:br/>
        <w:t xml:space="preserve"> * </w:t>
      </w:r>
      <w:r>
        <w:t>学校信息实体类</w:t>
      </w:r>
      <w:r>
        <w:br/>
        <w:t xml:space="preserve"> * @author 17678</w:t>
      </w:r>
      <w:r>
        <w:br/>
        <w:t xml:space="preserve"> *</w:t>
      </w:r>
      <w:r>
        <w:br/>
        <w:t xml:space="preserve"> */</w:t>
      </w:r>
      <w:r>
        <w:br/>
        <w:t>@Entity</w:t>
      </w:r>
      <w:r>
        <w:br/>
        <w:t>@Table(name="school")</w:t>
      </w:r>
      <w:r>
        <w:br/>
        <w:t>@Data</w:t>
      </w:r>
      <w:r>
        <w:br/>
        <w:t>public class School {</w:t>
      </w:r>
      <w:r>
        <w:br/>
      </w:r>
      <w:r>
        <w:tab/>
      </w:r>
      <w:r>
        <w:br/>
      </w:r>
      <w:r>
        <w:tab/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  <w:t xml:space="preserve">    @GenericGenerator(name = "uuid", strategy = "uuid")</w:t>
      </w:r>
      <w:r>
        <w:br/>
      </w:r>
      <w:r>
        <w:tab/>
        <w:t>private Str</w:t>
      </w:r>
      <w:r>
        <w:t>ing schoolID;</w:t>
      </w:r>
      <w:r>
        <w:br/>
      </w:r>
      <w:r>
        <w:tab/>
      </w:r>
      <w:r>
        <w:br/>
      </w:r>
      <w:r>
        <w:tab/>
        <w:t>/**</w:t>
      </w:r>
      <w:r>
        <w:t>学校名称</w:t>
      </w:r>
      <w:r>
        <w:t>**/</w:t>
      </w:r>
      <w:r>
        <w:br/>
      </w:r>
      <w:r>
        <w:tab/>
        <w:t>private String schoolName;</w:t>
      </w:r>
      <w:r>
        <w:br/>
      </w:r>
      <w:r>
        <w:tab/>
      </w:r>
      <w:r>
        <w:br/>
      </w:r>
      <w:r>
        <w:tab/>
        <w:t>/**</w:t>
      </w:r>
      <w:r>
        <w:t>学校地址</w:t>
      </w:r>
      <w:r>
        <w:t>**/</w:t>
      </w:r>
      <w:r>
        <w:br/>
      </w:r>
      <w:r>
        <w:tab/>
        <w:t>private String schoolAdress;</w:t>
      </w:r>
      <w:r>
        <w:br/>
      </w:r>
      <w:r>
        <w:tab/>
      </w:r>
      <w:r>
        <w:br/>
      </w:r>
      <w:r>
        <w:tab/>
        <w:t>/**</w:t>
      </w:r>
      <w:r>
        <w:t>学校邮编</w:t>
      </w:r>
      <w:r>
        <w:t>**/</w:t>
      </w:r>
      <w:r>
        <w:br/>
      </w:r>
      <w:r>
        <w:tab/>
        <w:t>private String schoolPostcode;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tab/>
      </w:r>
      <w:r>
        <w:br/>
      </w:r>
      <w:r>
        <w:tab/>
        <w:t>/**</w:t>
      </w:r>
      <w:r>
        <w:t>创建时间（时间戳）</w:t>
      </w:r>
      <w:r>
        <w:t>**/</w:t>
      </w:r>
      <w:r>
        <w:br/>
      </w:r>
      <w:r>
        <w:tab/>
        <w:t>priv</w:t>
      </w:r>
      <w:r>
        <w:t>ate Long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lastRenderedPageBreak/>
        <w:tab/>
        <w:t>private Long updateTime;</w:t>
      </w:r>
      <w:r>
        <w:br/>
      </w:r>
      <w:r>
        <w:tab/>
      </w:r>
      <w:r>
        <w:br/>
      </w:r>
      <w:r>
        <w:tab/>
        <w:t>public School()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tab/>
        <w:t>public School(SchoolReq req)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this.schoolName=req.getSchool_name();</w:t>
      </w:r>
      <w:r>
        <w:br/>
      </w:r>
      <w:r>
        <w:tab/>
      </w:r>
      <w:r>
        <w:tab/>
        <w:t>this.schoolAdress=req.getSchool_adress();</w:t>
      </w:r>
      <w:r>
        <w:br/>
      </w:r>
      <w:r>
        <w:tab/>
      </w:r>
      <w:r>
        <w:tab/>
        <w:t>this.schoolPostcode=req.getSc</w:t>
      </w:r>
      <w:r>
        <w:t>hool_postcode();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SignPlan.java</w:t>
      </w:r>
    </w:p>
    <w:p w:rsidR="009C20B1" w:rsidRDefault="00481DEB">
      <w:r>
        <w:t>package com.isl.entity;</w:t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 org.hibernate.annotations.GenericGenerator;</w:t>
      </w:r>
      <w:r>
        <w:br/>
      </w:r>
      <w:r>
        <w:br/>
        <w:t>import</w:t>
      </w:r>
      <w:r>
        <w:t xml:space="preserve"> com.isl.entity.request.SignPlanReq;</w:t>
      </w:r>
      <w:r>
        <w:br/>
      </w:r>
      <w:r>
        <w:br/>
        <w:t>import lombok.Data;</w:t>
      </w:r>
      <w:r>
        <w:br/>
      </w:r>
      <w:r>
        <w:br/>
      </w:r>
      <w:r>
        <w:br/>
      </w:r>
      <w:r>
        <w:br/>
        <w:t>@Entity</w:t>
      </w:r>
      <w:r>
        <w:br/>
        <w:t>@Table(name="SignPlan")</w:t>
      </w:r>
      <w:r>
        <w:br/>
        <w:t>@Data</w:t>
      </w:r>
      <w:r>
        <w:br/>
        <w:t>public class SignPlan {</w:t>
      </w:r>
      <w:r>
        <w:br/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  <w:t xml:space="preserve">    @GenericGenerator(name = "uuid", strategy = "uuid")</w:t>
      </w:r>
      <w:r>
        <w:br/>
      </w:r>
      <w:r>
        <w:tab/>
        <w:t>private String signPlanID;</w:t>
      </w:r>
      <w:r>
        <w:br/>
      </w:r>
      <w:r>
        <w:tab/>
      </w:r>
      <w:r>
        <w:br/>
      </w:r>
      <w:r>
        <w:lastRenderedPageBreak/>
        <w:tab/>
        <w:t>/**</w:t>
      </w:r>
      <w:r>
        <w:t xml:space="preserve"> </w:t>
      </w:r>
      <w:r>
        <w:t>课程编号</w:t>
      </w:r>
      <w:r>
        <w:t xml:space="preserve"> **/</w:t>
      </w:r>
      <w:r>
        <w:br/>
      </w:r>
      <w:r>
        <w:tab/>
        <w:t>private String  courseID;</w:t>
      </w:r>
      <w:r>
        <w:br/>
      </w:r>
      <w:r>
        <w:tab/>
      </w:r>
      <w:r>
        <w:br/>
      </w:r>
      <w:r>
        <w:tab/>
        <w:t xml:space="preserve">/** </w:t>
      </w:r>
      <w:r>
        <w:t>签到开始时间</w:t>
      </w:r>
      <w:r>
        <w:t xml:space="preserve"> **/</w:t>
      </w:r>
      <w:r>
        <w:br/>
      </w:r>
      <w:r>
        <w:tab/>
        <w:t>private String beginTime;</w:t>
      </w:r>
      <w:r>
        <w:br/>
      </w:r>
      <w:r>
        <w:tab/>
      </w:r>
      <w:r>
        <w:br/>
      </w:r>
      <w:r>
        <w:tab/>
        <w:t xml:space="preserve">/** </w:t>
      </w:r>
      <w:r>
        <w:t>签到结束时间</w:t>
      </w:r>
      <w:r>
        <w:t xml:space="preserve"> **/</w:t>
      </w:r>
      <w:r>
        <w:br/>
      </w:r>
      <w:r>
        <w:tab/>
        <w:t>private String endTime;</w:t>
      </w:r>
      <w:r>
        <w:br/>
      </w:r>
      <w:r>
        <w:tab/>
      </w:r>
      <w:r>
        <w:br/>
      </w:r>
      <w:r>
        <w:tab/>
        <w:t xml:space="preserve">/** </w:t>
      </w:r>
      <w:r>
        <w:t>签到持续时间</w:t>
      </w:r>
      <w:r>
        <w:t xml:space="preserve"> **/</w:t>
      </w:r>
      <w:r>
        <w:br/>
      </w:r>
      <w:r>
        <w:tab/>
        <w:t>private int sustainTime;</w:t>
      </w:r>
      <w:r>
        <w:br/>
      </w:r>
      <w:r>
        <w:tab/>
      </w:r>
      <w:r>
        <w:br/>
      </w:r>
      <w:r>
        <w:tab/>
        <w:t>/**</w:t>
      </w:r>
      <w:r>
        <w:t>签到时，二维码的密文</w:t>
      </w:r>
      <w:r>
        <w:t>**/</w:t>
      </w:r>
      <w:r>
        <w:br/>
      </w:r>
      <w:r>
        <w:tab/>
        <w:t>private String Ciphertext;</w:t>
      </w:r>
      <w:r>
        <w:br/>
      </w:r>
      <w:r>
        <w:tab/>
      </w:r>
      <w:r>
        <w:br/>
      </w:r>
      <w:r>
        <w:tab/>
        <w:t xml:space="preserve">/** </w:t>
      </w:r>
      <w:r>
        <w:t>签到状态</w:t>
      </w:r>
      <w:r>
        <w:t xml:space="preserve"> **/</w:t>
      </w:r>
      <w:r>
        <w:br/>
      </w:r>
      <w:r>
        <w:tab/>
        <w:t>private String signSta</w:t>
      </w:r>
      <w:r>
        <w:t>tus;</w:t>
      </w:r>
      <w:r>
        <w:br/>
      </w:r>
      <w:r>
        <w:tab/>
      </w:r>
      <w:r>
        <w:br/>
      </w:r>
      <w:r>
        <w:tab/>
        <w:t xml:space="preserve">/** </w:t>
      </w:r>
      <w:r>
        <w:t>删除标志</w:t>
      </w:r>
      <w:r>
        <w:t xml:space="preserve"> **/</w:t>
      </w:r>
      <w:r>
        <w:br/>
      </w:r>
      <w:r>
        <w:tab/>
        <w:t>private int delete_state;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tab/>
      </w:r>
      <w:r>
        <w:br/>
      </w:r>
      <w:r>
        <w:tab/>
        <w:t>/**</w:t>
      </w:r>
      <w:r>
        <w:t>创建时间（时间戳）</w:t>
      </w:r>
      <w:r>
        <w:t>**/</w:t>
      </w:r>
      <w:r>
        <w:br/>
      </w:r>
      <w:r>
        <w:tab/>
        <w:t>private Long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tab/>
        <w:t>private Long updateTime;</w:t>
      </w:r>
      <w:r>
        <w:br/>
      </w:r>
      <w:r>
        <w:tab/>
      </w:r>
      <w:r>
        <w:br/>
      </w:r>
      <w:r>
        <w:tab/>
        <w:t>public SignPlan(SignPlanReq req)</w:t>
      </w:r>
      <w:r>
        <w:br/>
      </w:r>
      <w:r>
        <w:tab/>
      </w:r>
      <w:r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this.courseID=req.getCourseID();</w:t>
      </w:r>
      <w:r>
        <w:br/>
      </w:r>
      <w:r>
        <w:tab/>
      </w:r>
      <w:r>
        <w:tab/>
        <w:t>this.sustainTime=req.getSustainTime();</w:t>
      </w:r>
      <w:r>
        <w:br/>
      </w:r>
      <w:r>
        <w:tab/>
      </w:r>
      <w:r>
        <w:tab/>
      </w:r>
      <w:r>
        <w:br/>
      </w:r>
      <w:r>
        <w:lastRenderedPageBreak/>
        <w:tab/>
        <w:t>}</w:t>
      </w:r>
      <w:r>
        <w:br/>
      </w:r>
      <w:r>
        <w:br/>
      </w:r>
      <w:r>
        <w:tab/>
        <w:t>@Override</w:t>
      </w:r>
      <w:r>
        <w:br/>
      </w:r>
      <w:r>
        <w:tab/>
        <w:t>public String toString() {</w:t>
      </w:r>
      <w:r>
        <w:br/>
      </w:r>
      <w:r>
        <w:tab/>
      </w:r>
      <w:r>
        <w:tab/>
        <w:t>return "SignPlan [signPlanID=" + signPlanID + ", courseID=" + courseID + ", beginTime=" + beginTime</w:t>
      </w:r>
      <w:r>
        <w:br/>
      </w:r>
      <w:r>
        <w:tab/>
      </w:r>
      <w:r>
        <w:tab/>
      </w:r>
      <w:r>
        <w:tab/>
      </w:r>
      <w:r>
        <w:tab/>
        <w:t xml:space="preserve">+ ", endTime=" </w:t>
      </w:r>
      <w:r>
        <w:t>+ endTime + ", sustainTime=" + sustainTime + ", signStatus=" + signStatus</w:t>
      </w:r>
      <w:r>
        <w:br/>
      </w:r>
      <w:r>
        <w:tab/>
      </w:r>
      <w:r>
        <w:tab/>
      </w:r>
      <w:r>
        <w:tab/>
      </w:r>
      <w:r>
        <w:tab/>
        <w:t>+ ", delete_state=" + delete_state + ", createBy=" + createBy + ", updateBy=" + updateBy</w:t>
      </w:r>
      <w:r>
        <w:br/>
      </w:r>
      <w:r>
        <w:tab/>
      </w:r>
      <w:r>
        <w:tab/>
      </w:r>
      <w:r>
        <w:tab/>
      </w:r>
      <w:r>
        <w:tab/>
        <w:t>+ ", createTime=" + createTime + ", updateTime=" + updateTime + "]";</w:t>
      </w:r>
      <w:r>
        <w:br/>
      </w:r>
      <w:r>
        <w:tab/>
        <w:t>}</w:t>
      </w:r>
      <w:r>
        <w:br/>
      </w:r>
      <w:r>
        <w:br/>
      </w:r>
      <w:r>
        <w:tab/>
        <w:t>public Sign</w:t>
      </w:r>
      <w:r>
        <w:t>Plan()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// TODO Auto-generated constructor stub</w:t>
      </w:r>
      <w:r>
        <w:br/>
      </w:r>
      <w:r>
        <w:tab/>
        <w:t>}</w:t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StuCourse.java</w:t>
      </w:r>
    </w:p>
    <w:p w:rsidR="009C20B1" w:rsidRDefault="00481DEB">
      <w:r>
        <w:t>package com.isl.entity;</w:t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 org</w:t>
      </w:r>
      <w:r>
        <w:t>.hibernate.annotations.GenericGenerator;</w:t>
      </w:r>
      <w:r>
        <w:br/>
      </w:r>
      <w:r>
        <w:br/>
        <w:t>import com.isl.entity.request.StuCourseReq;</w:t>
      </w:r>
      <w:r>
        <w:br/>
      </w:r>
      <w:r>
        <w:br/>
        <w:t>import lombok.Data;</w:t>
      </w:r>
      <w:r>
        <w:br/>
      </w:r>
      <w:r>
        <w:br/>
      </w:r>
      <w:r>
        <w:br/>
      </w:r>
      <w:r>
        <w:br/>
        <w:t>@Entity</w:t>
      </w:r>
      <w:r>
        <w:br/>
        <w:t>@Table(name="StuCourse")</w:t>
      </w:r>
      <w:r>
        <w:br/>
        <w:t>@Data</w:t>
      </w:r>
      <w:r>
        <w:br/>
        <w:t>public class StuCourse {</w:t>
      </w:r>
      <w:r>
        <w:br/>
      </w:r>
      <w:r>
        <w:lastRenderedPageBreak/>
        <w:tab/>
        <w:t>@Id</w:t>
      </w:r>
      <w:r>
        <w:br/>
      </w:r>
      <w:r>
        <w:tab/>
        <w:t>@GeneratedValue(generator = "uuid")</w:t>
      </w:r>
      <w:r>
        <w:br/>
        <w:t xml:space="preserve">    @GenericGenerator(name = "uuid", str</w:t>
      </w:r>
      <w:r>
        <w:t>ategy = "uuid")</w:t>
      </w:r>
      <w:r>
        <w:br/>
      </w:r>
      <w:r>
        <w:tab/>
        <w:t>private String StuCourseID;</w:t>
      </w:r>
      <w:r>
        <w:br/>
      </w:r>
      <w:r>
        <w:tab/>
      </w:r>
      <w:r>
        <w:br/>
      </w:r>
      <w:r>
        <w:tab/>
        <w:t>/**</w:t>
      </w:r>
      <w:r>
        <w:t>学生编号</w:t>
      </w:r>
      <w:r>
        <w:t>**/</w:t>
      </w:r>
      <w:r>
        <w:br/>
      </w:r>
      <w:r>
        <w:tab/>
        <w:t>private String studentID;</w:t>
      </w:r>
      <w:r>
        <w:br/>
      </w:r>
      <w:r>
        <w:tab/>
      </w:r>
      <w:r>
        <w:br/>
      </w:r>
      <w:r>
        <w:tab/>
        <w:t>/**</w:t>
      </w:r>
      <w:r>
        <w:t>课程编号</w:t>
      </w:r>
      <w:r>
        <w:t>**/</w:t>
      </w:r>
      <w:r>
        <w:br/>
      </w:r>
      <w:r>
        <w:tab/>
        <w:t>private String courseID;</w:t>
      </w:r>
      <w:r>
        <w:br/>
      </w:r>
      <w:r>
        <w:tab/>
      </w:r>
      <w:r>
        <w:br/>
      </w:r>
      <w:r>
        <w:tab/>
        <w:t>/**</w:t>
      </w:r>
      <w:r>
        <w:t>删除标志</w:t>
      </w:r>
      <w:r>
        <w:t>**/</w:t>
      </w:r>
      <w:r>
        <w:br/>
      </w:r>
      <w:r>
        <w:tab/>
        <w:t>private int deleteState;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tab/>
      </w:r>
      <w:r>
        <w:br/>
      </w:r>
      <w:r>
        <w:tab/>
        <w:t>/</w:t>
      </w:r>
      <w:r>
        <w:t>**</w:t>
      </w:r>
      <w:r>
        <w:t>创建时间（时间戳）</w:t>
      </w:r>
      <w:r>
        <w:t>**/</w:t>
      </w:r>
      <w:r>
        <w:br/>
      </w:r>
      <w:r>
        <w:tab/>
        <w:t>private Long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tab/>
        <w:t>private Long updateTime;</w:t>
      </w:r>
      <w:r>
        <w:br/>
      </w:r>
      <w:r>
        <w:tab/>
      </w:r>
      <w:r>
        <w:br/>
      </w:r>
      <w:r>
        <w:tab/>
        <w:t>public StuCourse()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tab/>
        <w:t>public StuCourse(StuCourseReq req)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this.studentID=req.getStudentID();</w:t>
      </w:r>
      <w:r>
        <w:br/>
      </w:r>
      <w:r>
        <w:tab/>
      </w:r>
      <w:r>
        <w:tab/>
        <w:t>this.courseID=req.getCourseID();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Student.java</w:t>
      </w:r>
    </w:p>
    <w:p w:rsidR="009C20B1" w:rsidRDefault="00481DEB">
      <w:r>
        <w:t>package com.isl.entity;</w:t>
      </w:r>
      <w:r>
        <w:br/>
      </w:r>
      <w:r>
        <w:br/>
      </w:r>
      <w:r>
        <w:br/>
        <w:t>import java.io.Serializable;</w:t>
      </w:r>
      <w:r>
        <w:br/>
      </w:r>
      <w:r>
        <w:br/>
        <w:t>import javax.persistence.EmbeddedId;</w:t>
      </w:r>
      <w:r>
        <w:br/>
        <w:t>import javax.persistence.Entity;</w:t>
      </w:r>
      <w:r>
        <w:br/>
        <w:t>import javax.persistence.Table;</w:t>
      </w:r>
      <w:r>
        <w:br/>
      </w:r>
      <w:r>
        <w:br/>
        <w:t>import org.springframework.data.annotation.Immutable;</w:t>
      </w:r>
      <w:r>
        <w:br/>
      </w:r>
      <w:r>
        <w:br/>
        <w:t>/**</w:t>
      </w:r>
      <w:r>
        <w:br/>
        <w:t xml:space="preserve"> * </w:t>
      </w:r>
      <w:r>
        <w:t>学生信息实体类，方便调用</w:t>
      </w:r>
      <w:r>
        <w:br/>
        <w:t xml:space="preserve"> * @autho</w:t>
      </w:r>
      <w:r>
        <w:t>r 17678</w:t>
      </w:r>
      <w:r>
        <w:br/>
        <w:t xml:space="preserve"> *</w:t>
      </w:r>
      <w:r>
        <w:br/>
        <w:t xml:space="preserve"> */</w:t>
      </w:r>
      <w:r>
        <w:br/>
        <w:t>import lombok.Data;</w:t>
      </w:r>
      <w:r>
        <w:br/>
      </w:r>
      <w:r>
        <w:br/>
        <w:t>@Entity</w:t>
      </w:r>
      <w:r>
        <w:br/>
        <w:t>@Table(name="stu_courseVIEW")</w:t>
      </w:r>
      <w:r>
        <w:br/>
        <w:t>@Immutable//</w:t>
      </w:r>
      <w:r>
        <w:t>只读注解</w:t>
      </w:r>
      <w:r>
        <w:br/>
        <w:t>@Data</w:t>
      </w:r>
      <w:r>
        <w:br/>
        <w:t>public class Student implements Serializable{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br/>
      </w:r>
      <w:r>
        <w:tab/>
        <w:t xml:space="preserve"> */</w:t>
      </w:r>
      <w:r>
        <w:br/>
      </w:r>
      <w:r>
        <w:tab/>
        <w:t>private static final long serialVersionUID = 1L;</w:t>
      </w:r>
      <w:r>
        <w:br/>
      </w:r>
      <w:r>
        <w:tab/>
      </w:r>
      <w:r>
        <w:br/>
      </w:r>
      <w:r>
        <w:tab/>
        <w:t>@EmbeddedId</w:t>
      </w:r>
      <w:r>
        <w:br/>
        <w:t xml:space="preserve">    private StudentKey studentke</w:t>
      </w:r>
      <w:r>
        <w:t>y;//</w:t>
      </w:r>
      <w:r>
        <w:t>联合主键</w:t>
      </w:r>
      <w:r>
        <w:br/>
      </w:r>
      <w:r>
        <w:tab/>
        <w:t>/**</w:t>
      </w:r>
      <w:r>
        <w:t>课程</w:t>
      </w:r>
      <w:r>
        <w:t>id**/</w:t>
      </w:r>
      <w:r>
        <w:br/>
      </w:r>
      <w:r>
        <w:tab/>
        <w:t>//private String courseID;</w:t>
      </w:r>
      <w:r>
        <w:br/>
      </w:r>
      <w:r>
        <w:tab/>
        <w:t>/**</w:t>
      </w:r>
      <w:r>
        <w:t>学生姓名</w:t>
      </w:r>
      <w:r>
        <w:t>**/</w:t>
      </w:r>
      <w:r>
        <w:br/>
      </w:r>
      <w:r>
        <w:tab/>
        <w:t>private String stuName;//</w:t>
      </w:r>
      <w:r>
        <w:t>在数据库中的映射字段名为</w:t>
      </w:r>
      <w:r>
        <w:t>stu_name</w:t>
      </w:r>
      <w:r>
        <w:br/>
      </w:r>
      <w:r>
        <w:tab/>
        <w:t>/**</w:t>
      </w:r>
      <w:r>
        <w:t>学生学号</w:t>
      </w:r>
      <w:r>
        <w:t>**/</w:t>
      </w:r>
      <w:r>
        <w:br/>
      </w:r>
      <w:r>
        <w:tab/>
        <w:t>//private String stuId;//</w:t>
      </w:r>
      <w:r>
        <w:t>如果是</w:t>
      </w:r>
      <w:r>
        <w:t>stuID</w:t>
      </w:r>
      <w:r>
        <w:t>，那么映射为</w:t>
      </w:r>
      <w:r>
        <w:t>stuid</w:t>
      </w:r>
      <w:r>
        <w:t>而不是</w:t>
      </w:r>
      <w:r>
        <w:t>stu_id</w:t>
      </w:r>
      <w:r>
        <w:br/>
      </w:r>
      <w:r>
        <w:tab/>
        <w:t>/**</w:t>
      </w:r>
      <w:r>
        <w:t>学生班级</w:t>
      </w:r>
      <w:r>
        <w:t>**/</w:t>
      </w:r>
      <w:r>
        <w:br/>
      </w:r>
      <w:r>
        <w:tab/>
        <w:t>private String stuClassname;</w:t>
      </w:r>
      <w:r>
        <w:br/>
      </w:r>
      <w:r>
        <w:lastRenderedPageBreak/>
        <w:tab/>
        <w:t>/**</w:t>
      </w:r>
      <w:r>
        <w:t>学生专业</w:t>
      </w:r>
      <w:r>
        <w:t>**/</w:t>
      </w:r>
      <w:r>
        <w:br/>
      </w:r>
      <w:r>
        <w:tab/>
        <w:t>private String stuMajornam</w:t>
      </w:r>
      <w:r>
        <w:t>e;</w:t>
      </w:r>
      <w:r>
        <w:br/>
      </w:r>
      <w:r>
        <w:tab/>
        <w:t>/**</w:t>
      </w:r>
      <w:r>
        <w:t>学生学院</w:t>
      </w:r>
      <w:r>
        <w:t>**/</w:t>
      </w:r>
      <w:r>
        <w:br/>
      </w:r>
      <w:r>
        <w:tab/>
        <w:t>private String stuAcademyname;</w:t>
      </w:r>
      <w:r>
        <w:br/>
      </w:r>
      <w:r>
        <w:tab/>
        <w:t>/**</w:t>
      </w:r>
      <w:r>
        <w:t>学生学校</w:t>
      </w:r>
      <w:r>
        <w:t>**/</w:t>
      </w:r>
      <w:r>
        <w:br/>
      </w:r>
      <w:r>
        <w:tab/>
        <w:t>private String stuSchoolname;</w:t>
      </w:r>
      <w:r>
        <w:br/>
      </w:r>
      <w:r>
        <w:tab/>
        <w:t>/**</w:t>
      </w:r>
      <w:r>
        <w:t>所选课程名</w:t>
      </w:r>
      <w:r>
        <w:t>**/</w:t>
      </w:r>
      <w:r>
        <w:br/>
      </w:r>
      <w:r>
        <w:tab/>
        <w:t>private String stuCoursename;</w:t>
      </w:r>
      <w:r>
        <w:br/>
      </w:r>
      <w:r>
        <w:br/>
      </w:r>
      <w:r>
        <w:tab/>
        <w:t>public Student()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</w:r>
      <w:r>
        <w:br/>
      </w:r>
      <w:r>
        <w:tab/>
        <w:t>}</w:t>
      </w:r>
      <w:r>
        <w:br/>
      </w:r>
      <w:r>
        <w:br/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StudentKey.java</w:t>
      </w:r>
    </w:p>
    <w:p w:rsidR="009C20B1" w:rsidRDefault="00481DEB">
      <w:r>
        <w:t>package com.isl.entity;</w:t>
      </w:r>
      <w:r>
        <w:br/>
      </w:r>
      <w:r>
        <w:br/>
        <w:t>import java.io.Serializable;</w:t>
      </w:r>
      <w:r>
        <w:br/>
      </w:r>
      <w:r>
        <w:br/>
        <w:t>import</w:t>
      </w:r>
      <w:r>
        <w:t xml:space="preserve"> lombok.Data;</w:t>
      </w:r>
      <w:r>
        <w:br/>
      </w:r>
      <w:r>
        <w:br/>
        <w:t>@Data</w:t>
      </w:r>
      <w:r>
        <w:br/>
        <w:t>public class StudentKey implements Serializable{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联合主键类</w:t>
      </w:r>
      <w:r>
        <w:br/>
      </w:r>
      <w:r>
        <w:tab/>
        <w:t xml:space="preserve"> */</w:t>
      </w:r>
      <w:r>
        <w:br/>
      </w:r>
      <w:r>
        <w:tab/>
        <w:t>private static final long serialVersionUID = 1L;</w:t>
      </w:r>
      <w:r>
        <w:br/>
      </w:r>
      <w:r>
        <w:tab/>
        <w:t>private String courseid;</w:t>
      </w:r>
      <w:r>
        <w:br/>
      </w:r>
      <w:r>
        <w:tab/>
        <w:t>private String stuId;</w:t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StuSign.java</w:t>
      </w:r>
    </w:p>
    <w:p w:rsidR="009C20B1" w:rsidRDefault="00481DEB">
      <w:r>
        <w:t>package com.isl.entity;</w:t>
      </w:r>
      <w:r>
        <w:br/>
      </w:r>
      <w:r>
        <w:br/>
        <w:t>import javax.persistence.</w:t>
      </w:r>
      <w:r>
        <w:t>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 org.hibernate.annotations.GenericGenerator;</w:t>
      </w:r>
      <w:r>
        <w:br/>
      </w:r>
      <w:r>
        <w:br/>
        <w:t>import com.isl.entity.request.StuSignReq;</w:t>
      </w:r>
      <w:r>
        <w:br/>
      </w:r>
      <w:r>
        <w:br/>
        <w:t>import lombok.Data;</w:t>
      </w:r>
      <w:r>
        <w:br/>
      </w:r>
      <w:r>
        <w:br/>
      </w:r>
      <w:r>
        <w:br/>
      </w:r>
      <w:r>
        <w:br/>
        <w:t>@Entity</w:t>
      </w:r>
      <w:r>
        <w:br/>
        <w:t>@Table(name="StuSig</w:t>
      </w:r>
      <w:r>
        <w:t>n")</w:t>
      </w:r>
      <w:r>
        <w:br/>
        <w:t>@Data</w:t>
      </w:r>
      <w:r>
        <w:br/>
        <w:t>public class StuSign {</w:t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  <w:t xml:space="preserve">    @GenericGenerator(name = "uuid", strategy = "uuid")</w:t>
      </w:r>
      <w:r>
        <w:br/>
      </w:r>
      <w:r>
        <w:tab/>
        <w:t>private String StuSignID;</w:t>
      </w:r>
      <w:r>
        <w:br/>
      </w:r>
      <w:r>
        <w:tab/>
      </w:r>
      <w:r>
        <w:br/>
      </w:r>
      <w:r>
        <w:tab/>
        <w:t>/**</w:t>
      </w:r>
      <w:r>
        <w:t>学生学号</w:t>
      </w:r>
      <w:r>
        <w:t>**/</w:t>
      </w:r>
      <w:r>
        <w:br/>
      </w:r>
      <w:r>
        <w:tab/>
        <w:t>private String studentID;</w:t>
      </w:r>
      <w:r>
        <w:br/>
      </w:r>
      <w:r>
        <w:tab/>
      </w:r>
      <w:r>
        <w:br/>
      </w:r>
      <w:r>
        <w:tab/>
        <w:t>/**</w:t>
      </w:r>
      <w:r>
        <w:t>学生微信号</w:t>
      </w:r>
      <w:r>
        <w:t>**/</w:t>
      </w:r>
      <w:r>
        <w:br/>
      </w:r>
      <w:r>
        <w:tab/>
        <w:t>private String openID;</w:t>
      </w:r>
      <w:r>
        <w:br/>
      </w:r>
      <w:r>
        <w:tab/>
        <w:t>/**</w:t>
      </w:r>
      <w:r>
        <w:t>签到安排编号</w:t>
      </w:r>
      <w:r>
        <w:t>**/</w:t>
      </w:r>
      <w:r>
        <w:br/>
      </w:r>
      <w:r>
        <w:tab/>
        <w:t>pri</w:t>
      </w:r>
      <w:r>
        <w:t>vate String signPlanID;</w:t>
      </w:r>
      <w:r>
        <w:br/>
      </w:r>
      <w:r>
        <w:tab/>
      </w:r>
      <w:r>
        <w:br/>
      </w:r>
      <w:r>
        <w:tab/>
        <w:t>/**</w:t>
      </w:r>
      <w:r>
        <w:t>签到时，二维码的密文</w:t>
      </w:r>
      <w:r>
        <w:t>**/</w:t>
      </w:r>
      <w:r>
        <w:br/>
      </w:r>
      <w:r>
        <w:tab/>
        <w:t>private String Ciphertext;</w:t>
      </w:r>
      <w:r>
        <w:br/>
      </w:r>
      <w:r>
        <w:tab/>
      </w:r>
      <w:r>
        <w:br/>
      </w:r>
      <w:r>
        <w:tab/>
        <w:t>/**</w:t>
      </w:r>
      <w:r>
        <w:t>学生签到状态</w:t>
      </w:r>
      <w:r>
        <w:t xml:space="preserve"> 0</w:t>
      </w:r>
      <w:r>
        <w:t>、未签到</w:t>
      </w:r>
      <w:r>
        <w:t>1</w:t>
      </w:r>
      <w:r>
        <w:t>、正常</w:t>
      </w:r>
      <w:r>
        <w:t xml:space="preserve"> 2</w:t>
      </w:r>
      <w:r>
        <w:t>、迟到</w:t>
      </w:r>
      <w:r>
        <w:t xml:space="preserve"> 3</w:t>
      </w:r>
      <w:r>
        <w:t>、请假</w:t>
      </w:r>
      <w:r>
        <w:t xml:space="preserve"> 4</w:t>
      </w:r>
      <w:r>
        <w:t>、缺席</w:t>
      </w:r>
      <w:r>
        <w:t xml:space="preserve"> **/</w:t>
      </w:r>
      <w:r>
        <w:br/>
      </w:r>
      <w:r>
        <w:tab/>
        <w:t>private int StusignState;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lastRenderedPageBreak/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updateBy;</w:t>
      </w:r>
      <w:r>
        <w:br/>
      </w:r>
      <w:r>
        <w:tab/>
      </w:r>
      <w:r>
        <w:br/>
      </w:r>
      <w:r>
        <w:tab/>
        <w:t>/**</w:t>
      </w:r>
      <w:r>
        <w:t>创建时间（时间戳）</w:t>
      </w:r>
      <w:r>
        <w:t>**/</w:t>
      </w:r>
      <w:r>
        <w:br/>
      </w:r>
      <w:r>
        <w:tab/>
        <w:t>private L</w:t>
      </w:r>
      <w:r>
        <w:t>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tab/>
        <w:t>private Long updateTime;</w:t>
      </w:r>
      <w:r>
        <w:br/>
      </w:r>
      <w:r>
        <w:br/>
      </w:r>
      <w:r>
        <w:tab/>
        <w:t>public StuSign(StuSignReq req)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this.openID=req.getOpinID();</w:t>
      </w:r>
      <w:r>
        <w:br/>
      </w:r>
      <w:r>
        <w:tab/>
      </w:r>
      <w:r>
        <w:tab/>
        <w:t>this.signPlanID=req.getSignPlanID();</w:t>
      </w:r>
      <w:r>
        <w:br/>
      </w:r>
      <w:r>
        <w:tab/>
      </w:r>
      <w:r>
        <w:tab/>
        <w:t>this.Ciphertext=req.getCiphertext();</w:t>
      </w:r>
      <w:r>
        <w:br/>
      </w:r>
      <w:r>
        <w:tab/>
        <w:t>}</w:t>
      </w:r>
      <w:r>
        <w:br/>
      </w:r>
      <w:r>
        <w:tab/>
        <w:t>public StuSign()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Use</w:t>
      </w:r>
      <w:r>
        <w:t>r.java</w:t>
      </w:r>
    </w:p>
    <w:p w:rsidR="009C20B1" w:rsidRDefault="00481DEB">
      <w:r>
        <w:t>package com.isl.entity;</w:t>
      </w:r>
      <w:r>
        <w:br/>
      </w:r>
      <w:r>
        <w:br/>
        <w:t>import javax.persistence.Entity;</w:t>
      </w:r>
      <w:r>
        <w:br/>
        <w:t>import javax.persistence.GeneratedValue;</w:t>
      </w:r>
      <w:r>
        <w:br/>
        <w:t>import javax.persistence.Id;</w:t>
      </w:r>
      <w:r>
        <w:br/>
        <w:t>import javax.persistence.Table;</w:t>
      </w:r>
      <w:r>
        <w:br/>
      </w:r>
      <w:r>
        <w:br/>
        <w:t>import org.hibernate.annotations.GenericGenerator;</w:t>
      </w:r>
      <w:r>
        <w:br/>
      </w:r>
      <w:r>
        <w:br/>
        <w:t>import com.isl.entity.request.UserRe</w:t>
      </w:r>
      <w:r>
        <w:t>q;</w:t>
      </w:r>
      <w:r>
        <w:br/>
      </w:r>
      <w:r>
        <w:br/>
        <w:t>import lombok.Data;</w:t>
      </w:r>
      <w:r>
        <w:br/>
      </w:r>
      <w:r>
        <w:br/>
      </w:r>
      <w:r>
        <w:br/>
        <w:t>/**</w:t>
      </w:r>
      <w:r>
        <w:br/>
        <w:t xml:space="preserve"> * </w:t>
      </w:r>
      <w:r>
        <w:t>用户信息实体类</w:t>
      </w:r>
      <w:r>
        <w:br/>
      </w:r>
      <w:r>
        <w:lastRenderedPageBreak/>
        <w:t xml:space="preserve"> * </w:t>
      </w:r>
      <w:r>
        <w:br/>
        <w:t xml:space="preserve"> */</w:t>
      </w:r>
      <w:r>
        <w:br/>
        <w:t>@Entity</w:t>
      </w:r>
      <w:r>
        <w:br/>
        <w:t>@Table(name="user")</w:t>
      </w:r>
      <w:r>
        <w:br/>
        <w:t>@Data</w:t>
      </w:r>
      <w:r>
        <w:br/>
        <w:t>public class User {</w:t>
      </w:r>
      <w:r>
        <w:br/>
      </w:r>
      <w:r>
        <w:tab/>
        <w:t>@Id</w:t>
      </w:r>
      <w:r>
        <w:br/>
      </w:r>
      <w:r>
        <w:tab/>
        <w:t>@GeneratedValue(generator = "uuid")</w:t>
      </w:r>
      <w:r>
        <w:br/>
        <w:t xml:space="preserve">    @GenericGenerator(name = "uuid", strategy = "uuid")</w:t>
      </w:r>
      <w:r>
        <w:br/>
      </w:r>
      <w:r>
        <w:tab/>
        <w:t>private String UserID;</w:t>
      </w:r>
      <w:r>
        <w:br/>
      </w:r>
      <w:r>
        <w:tab/>
      </w:r>
      <w:r>
        <w:br/>
      </w:r>
      <w:r>
        <w:tab/>
      </w:r>
      <w:r>
        <w:br/>
      </w:r>
      <w:r>
        <w:tab/>
        <w:t>/**</w:t>
      </w:r>
      <w:r>
        <w:t>学号</w:t>
      </w:r>
      <w:r>
        <w:t>/</w:t>
      </w:r>
      <w:r>
        <w:t>工号</w:t>
      </w:r>
      <w:r>
        <w:t>**/</w:t>
      </w:r>
      <w:r>
        <w:br/>
      </w:r>
      <w:r>
        <w:tab/>
        <w:t>private Strin</w:t>
      </w:r>
      <w:r>
        <w:t>g RoleID;</w:t>
      </w:r>
      <w:r>
        <w:br/>
      </w:r>
      <w:r>
        <w:tab/>
      </w:r>
      <w:r>
        <w:br/>
      </w:r>
      <w:r>
        <w:tab/>
        <w:t>/**</w:t>
      </w:r>
      <w:r>
        <w:t>密码</w:t>
      </w:r>
      <w:r>
        <w:t>**/</w:t>
      </w:r>
      <w:r>
        <w:br/>
      </w:r>
      <w:r>
        <w:tab/>
        <w:t>private  String password;</w:t>
      </w:r>
      <w:r>
        <w:br/>
      </w:r>
      <w:r>
        <w:tab/>
      </w:r>
      <w:r>
        <w:br/>
      </w:r>
      <w:r>
        <w:tab/>
        <w:t>/**</w:t>
      </w:r>
      <w:r>
        <w:t>用户姓名</w:t>
      </w:r>
      <w:r>
        <w:t>**/</w:t>
      </w:r>
      <w:r>
        <w:br/>
      </w:r>
      <w:r>
        <w:tab/>
        <w:t>private String RoleName;</w:t>
      </w:r>
      <w:r>
        <w:br/>
      </w:r>
      <w:r>
        <w:tab/>
      </w:r>
      <w:r>
        <w:br/>
      </w:r>
      <w:r>
        <w:tab/>
        <w:t>/**</w:t>
      </w:r>
      <w:r>
        <w:t>用户身份</w:t>
      </w:r>
      <w:r>
        <w:t>**/</w:t>
      </w:r>
      <w:r>
        <w:br/>
      </w:r>
      <w:r>
        <w:tab/>
        <w:t>private String RoleIdentity;</w:t>
      </w:r>
      <w:r>
        <w:br/>
      </w:r>
      <w:r>
        <w:tab/>
      </w:r>
      <w:r>
        <w:br/>
      </w:r>
      <w:r>
        <w:tab/>
        <w:t>/**</w:t>
      </w:r>
      <w:r>
        <w:t>用户</w:t>
      </w:r>
      <w:r>
        <w:t>openId*/</w:t>
      </w:r>
      <w:r>
        <w:br/>
      </w:r>
      <w:r>
        <w:tab/>
        <w:t>private String  RoleOpenID;</w:t>
      </w:r>
      <w:r>
        <w:br/>
      </w:r>
      <w:r>
        <w:tab/>
      </w:r>
      <w:r>
        <w:br/>
      </w:r>
      <w:r>
        <w:tab/>
        <w:t xml:space="preserve">/** </w:t>
      </w:r>
      <w:r>
        <w:t>创建者</w:t>
      </w:r>
      <w:r>
        <w:t xml:space="preserve"> **/</w:t>
      </w:r>
      <w:r>
        <w:br/>
      </w:r>
      <w:r>
        <w:tab/>
        <w:t>private String createBy;</w:t>
      </w:r>
      <w:r>
        <w:br/>
      </w:r>
      <w:r>
        <w:tab/>
      </w:r>
      <w:r>
        <w:br/>
      </w:r>
      <w:r>
        <w:tab/>
        <w:t xml:space="preserve">/** </w:t>
      </w:r>
      <w:r>
        <w:t>最近一次更新者</w:t>
      </w:r>
      <w:r>
        <w:t xml:space="preserve"> **/</w:t>
      </w:r>
      <w:r>
        <w:br/>
      </w:r>
      <w:r>
        <w:tab/>
        <w:t>private String u</w:t>
      </w:r>
      <w:r>
        <w:t>pdateBy;</w:t>
      </w:r>
      <w:r>
        <w:br/>
      </w:r>
      <w:r>
        <w:tab/>
      </w:r>
      <w:r>
        <w:br/>
      </w:r>
      <w:r>
        <w:tab/>
        <w:t>/**</w:t>
      </w:r>
      <w:r>
        <w:t>创建时间（时间戳）</w:t>
      </w:r>
      <w:r>
        <w:t>**/</w:t>
      </w:r>
      <w:r>
        <w:br/>
      </w:r>
      <w:r>
        <w:tab/>
        <w:t>private Long createTime;</w:t>
      </w:r>
      <w:r>
        <w:br/>
      </w:r>
      <w:r>
        <w:tab/>
      </w:r>
      <w:r>
        <w:br/>
      </w:r>
      <w:r>
        <w:tab/>
        <w:t>/**</w:t>
      </w:r>
      <w:r>
        <w:t>更新时间</w:t>
      </w:r>
      <w:r>
        <w:t>**/</w:t>
      </w:r>
      <w:r>
        <w:br/>
      </w:r>
      <w:r>
        <w:tab/>
        <w:t>private Long updateTime;</w:t>
      </w:r>
      <w:r>
        <w:br/>
      </w:r>
      <w:r>
        <w:tab/>
      </w:r>
      <w:r>
        <w:br/>
      </w:r>
      <w:r>
        <w:tab/>
      </w:r>
      <w:r>
        <w:br/>
      </w:r>
      <w:r>
        <w:lastRenderedPageBreak/>
        <w:tab/>
        <w:t>/**</w:t>
      </w:r>
      <w:r>
        <w:t>删除标志</w:t>
      </w:r>
      <w:r>
        <w:t>**/</w:t>
      </w:r>
      <w:r>
        <w:br/>
      </w:r>
      <w:r>
        <w:tab/>
        <w:t>private  int deleteState;</w:t>
      </w:r>
      <w:r>
        <w:br/>
      </w:r>
      <w:r>
        <w:tab/>
      </w:r>
      <w:r>
        <w:br/>
      </w:r>
      <w:r>
        <w:tab/>
      </w:r>
      <w:r>
        <w:br/>
      </w:r>
      <w:r>
        <w:tab/>
      </w:r>
      <w:r>
        <w:br/>
      </w:r>
      <w:r>
        <w:tab/>
        <w:t>/**</w:t>
      </w:r>
      <w:r>
        <w:t>班级编号</w:t>
      </w:r>
      <w:r>
        <w:t>**/</w:t>
      </w:r>
      <w:r>
        <w:br/>
      </w:r>
      <w:r>
        <w:tab/>
        <w:t>private String classID;</w:t>
      </w:r>
      <w:r>
        <w:br/>
      </w:r>
      <w:r>
        <w:tab/>
      </w:r>
      <w:r>
        <w:br/>
      </w:r>
      <w:r>
        <w:tab/>
        <w:t>public User()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  <w:t>}</w:t>
      </w:r>
      <w:r>
        <w:br/>
      </w:r>
      <w:r>
        <w:tab/>
        <w:t>public User(UserReq req)</w:t>
      </w:r>
      <w:r>
        <w:br/>
      </w:r>
      <w:r>
        <w:tab/>
        <w:t>{</w:t>
      </w:r>
      <w:r>
        <w:br/>
      </w:r>
      <w:r>
        <w:tab/>
      </w:r>
      <w:r>
        <w:tab/>
        <w:t>this.RoleID</w:t>
      </w:r>
      <w:r>
        <w:t>=req.getRole_id();</w:t>
      </w:r>
      <w:r>
        <w:br/>
      </w:r>
      <w:r>
        <w:tab/>
      </w:r>
      <w:r>
        <w:tab/>
        <w:t>this.RoleName=req.getRole_name();</w:t>
      </w:r>
      <w:r>
        <w:br/>
      </w:r>
      <w:r>
        <w:tab/>
      </w:r>
      <w:r>
        <w:tab/>
        <w:t>this.RoleIdentity=req.getRole_Identity();</w:t>
      </w:r>
      <w:r>
        <w:br/>
      </w:r>
      <w:r>
        <w:tab/>
      </w:r>
      <w:r>
        <w:tab/>
        <w:t>this.RoleOpenID=req.getRole_openID();</w:t>
      </w:r>
      <w:r>
        <w:br/>
      </w:r>
      <w:r>
        <w:tab/>
      </w:r>
      <w:r>
        <w:tab/>
        <w:t>this.classID=req.getClassID();</w:t>
      </w:r>
      <w:r>
        <w:br/>
      </w:r>
      <w:r>
        <w:tab/>
      </w:r>
      <w:r>
        <w:tab/>
        <w:t>this.password=req.getPassword();</w:t>
      </w:r>
      <w:r>
        <w:br/>
      </w:r>
      <w:r>
        <w:tab/>
        <w:t>}</w:t>
      </w:r>
      <w:r>
        <w:br/>
      </w:r>
      <w:r>
        <w:tab/>
        <w:t>@Override</w:t>
      </w:r>
      <w:r>
        <w:br/>
      </w:r>
      <w:r>
        <w:tab/>
        <w:t>public String toString() {</w:t>
      </w:r>
      <w:r>
        <w:br/>
      </w:r>
      <w:r>
        <w:tab/>
      </w:r>
      <w:r>
        <w:tab/>
        <w:t>retur</w:t>
      </w:r>
      <w:r>
        <w:t>n "User [UserID=" + UserID + ", RoleID=" + RoleID + ", password=" + password + ", RoleName=" + RoleName</w:t>
      </w:r>
      <w:r>
        <w:br/>
      </w:r>
      <w:r>
        <w:tab/>
      </w:r>
      <w:r>
        <w:tab/>
      </w:r>
      <w:r>
        <w:tab/>
      </w:r>
      <w:r>
        <w:tab/>
        <w:t>+ ", RoleIdentity=" + RoleIdentity + ", RoleOpenID=" + RoleOpenID + ", createBy=" + createBy</w:t>
      </w:r>
      <w:r>
        <w:br/>
      </w:r>
      <w:r>
        <w:tab/>
      </w:r>
      <w:r>
        <w:tab/>
      </w:r>
      <w:r>
        <w:tab/>
      </w:r>
      <w:r>
        <w:tab/>
        <w:t>+ ", updateBy=" + updateBy + ", createTime=" + crea</w:t>
      </w:r>
      <w:r>
        <w:t>teTime + ", updateTime=" + updateTime</w:t>
      </w:r>
      <w:r>
        <w:br/>
      </w:r>
      <w:r>
        <w:tab/>
      </w:r>
      <w:r>
        <w:tab/>
      </w:r>
      <w:r>
        <w:tab/>
      </w:r>
      <w:r>
        <w:tab/>
        <w:t>+ ", deleteState=" + deleteState + ", classID=" + classID + "]";</w:t>
      </w:r>
      <w:r>
        <w:br/>
      </w:r>
      <w:r>
        <w:tab/>
        <w:t>}</w:t>
      </w:r>
      <w:r>
        <w:br/>
      </w:r>
      <w:r>
        <w:tab/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AcademyReq.java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javax.validation.constraints.Max;</w:t>
      </w:r>
      <w:r>
        <w:br/>
        <w:t xml:space="preserve">import </w:t>
      </w:r>
      <w:r>
        <w:t>javax.validation.constraints.NotNull;</w:t>
      </w:r>
      <w:r>
        <w:br/>
      </w:r>
      <w:r>
        <w:lastRenderedPageBreak/>
        <w:t>import javax.validation.constraints.Size;</w:t>
      </w:r>
      <w:r>
        <w:br/>
      </w:r>
      <w:r>
        <w:br/>
        <w:t>import org.hibernate.validator.constraints.Length;</w:t>
      </w:r>
      <w:r>
        <w:br/>
      </w:r>
      <w:r>
        <w:br/>
        <w:t>import com.alibaba.excel.annotation.ExcelProperty;</w:t>
      </w:r>
      <w:r>
        <w:br/>
        <w:t>import com.alibaba.excel.metadata.BaseRowModel;</w:t>
      </w:r>
      <w:r>
        <w:br/>
      </w:r>
      <w:r>
        <w:br/>
        <w:t>import io.swagger.annot</w:t>
      </w:r>
      <w:r>
        <w:t>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 = "academyReq", description = "</w:t>
      </w:r>
      <w:r>
        <w:t>学院信息</w:t>
      </w:r>
      <w:r>
        <w:t>")</w:t>
      </w:r>
      <w:r>
        <w:br/>
        <w:t>@Data</w:t>
      </w:r>
      <w:r>
        <w:br/>
        <w:t>public class AcademyReq extends BaseRowModel {</w:t>
      </w:r>
      <w:r>
        <w:br/>
      </w:r>
      <w:r>
        <w:br/>
      </w:r>
      <w:r>
        <w:tab/>
        <w:t>@ExcelProperty(index = 0)</w:t>
      </w:r>
      <w:r>
        <w:br/>
      </w:r>
      <w:r>
        <w:tab/>
        <w:t>@ApiModelProperty(value = "</w:t>
      </w:r>
      <w:r>
        <w:t>学院的名称</w:t>
      </w:r>
      <w:r>
        <w:t>",</w:t>
      </w:r>
      <w:r>
        <w:t xml:space="preserve"> example = "</w:t>
      </w:r>
      <w:r>
        <w:t>电子与信息工程学院</w:t>
      </w:r>
      <w:r>
        <w:t>")</w:t>
      </w:r>
      <w:r>
        <w:br/>
      </w:r>
      <w:r>
        <w:tab/>
        <w:t>@NotNull</w:t>
      </w:r>
      <w:r>
        <w:br/>
      </w:r>
      <w:r>
        <w:tab/>
        <w:t>private String academy_name;</w:t>
      </w:r>
      <w:r>
        <w:br/>
      </w:r>
      <w:r>
        <w:br/>
      </w:r>
      <w:r>
        <w:tab/>
        <w:t xml:space="preserve">/** </w:t>
      </w:r>
      <w:r>
        <w:t>学校编号</w:t>
      </w:r>
      <w:r>
        <w:t xml:space="preserve"> **/</w:t>
      </w:r>
      <w:r>
        <w:br/>
      </w:r>
      <w:r>
        <w:tab/>
        <w:t>@ExcelProperty(index = 1)</w:t>
      </w:r>
      <w:r>
        <w:br/>
      </w:r>
      <w:r>
        <w:tab/>
        <w:t>@ApiModelProperty(value = "</w:t>
      </w:r>
      <w:r>
        <w:t>学校编号</w:t>
      </w:r>
      <w:r>
        <w:t>")</w:t>
      </w:r>
      <w:r>
        <w:br/>
      </w:r>
      <w:r>
        <w:tab/>
        <w:t>@NotNull</w:t>
      </w:r>
      <w:r>
        <w:br/>
      </w:r>
      <w:r>
        <w:tab/>
        <w:t>private String schoolID;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ClassReq.java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</w:t>
      </w:r>
      <w:r>
        <w:t>traints.NotNull;</w:t>
      </w:r>
      <w:r>
        <w:br/>
      </w:r>
      <w:r>
        <w:br/>
        <w:t>import com.alibaba.excel.annotation.ExcelProperty;</w:t>
      </w:r>
      <w:r>
        <w:br/>
        <w:t>import com.alibaba.excel.metadata.BaseRowModel;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</w:r>
      <w:r>
        <w:lastRenderedPageBreak/>
        <w:t>@ApiModel(value = "ClassReq",</w:t>
      </w:r>
      <w:r>
        <w:t xml:space="preserve"> description = "</w:t>
      </w:r>
      <w:r>
        <w:t>班级信息</w:t>
      </w:r>
      <w:r>
        <w:t>")</w:t>
      </w:r>
      <w:r>
        <w:br/>
        <w:t>@Data</w:t>
      </w:r>
      <w:r>
        <w:br/>
        <w:t>public class ClassReq extends BaseRowModel {</w:t>
      </w:r>
      <w:r>
        <w:br/>
      </w:r>
      <w:r>
        <w:tab/>
        <w:t xml:space="preserve">/** </w:t>
      </w:r>
      <w:r>
        <w:t>班级名称</w:t>
      </w:r>
      <w:r>
        <w:t xml:space="preserve"> **/</w:t>
      </w:r>
      <w:r>
        <w:br/>
      </w:r>
      <w:r>
        <w:tab/>
        <w:t>@ExcelProperty(index = 0)</w:t>
      </w:r>
      <w:r>
        <w:br/>
      </w:r>
      <w:r>
        <w:tab/>
        <w:t>@ApiModelProperty(value = "</w:t>
      </w:r>
      <w:r>
        <w:t>班级名称</w:t>
      </w:r>
      <w:r>
        <w:t>", example = "</w:t>
      </w:r>
      <w:r>
        <w:t>计科</w:t>
      </w:r>
      <w:r>
        <w:t>174")</w:t>
      </w:r>
      <w:r>
        <w:br/>
      </w:r>
      <w:r>
        <w:tab/>
        <w:t>@NotNull</w:t>
      </w:r>
      <w:r>
        <w:br/>
      </w:r>
      <w:r>
        <w:tab/>
        <w:t xml:space="preserve">private String className;// </w:t>
      </w:r>
      <w:r>
        <w:t>比如计科</w:t>
      </w:r>
      <w:r>
        <w:t>174</w:t>
      </w:r>
      <w:r>
        <w:br/>
      </w:r>
      <w:r>
        <w:br/>
      </w:r>
      <w:r>
        <w:tab/>
        <w:t xml:space="preserve">/** </w:t>
      </w:r>
      <w:r>
        <w:t>专业编号</w:t>
      </w:r>
      <w:r>
        <w:t xml:space="preserve"> **/</w:t>
      </w:r>
      <w:r>
        <w:br/>
      </w:r>
      <w:r>
        <w:tab/>
        <w:t>@ExcelProperty(index = 1</w:t>
      </w:r>
      <w:r>
        <w:t>)</w:t>
      </w:r>
      <w:r>
        <w:br/>
      </w:r>
      <w:r>
        <w:tab/>
        <w:t>@ApiModelProperty(value = "</w:t>
      </w:r>
      <w:r>
        <w:t>专业编号</w:t>
      </w:r>
      <w:r>
        <w:t>")</w:t>
      </w:r>
      <w:r>
        <w:br/>
      </w:r>
      <w:r>
        <w:tab/>
        <w:t>@NotNull</w:t>
      </w:r>
      <w:r>
        <w:br/>
      </w:r>
      <w:r>
        <w:tab/>
        <w:t>private String majorID;</w:t>
      </w:r>
      <w:r>
        <w:br/>
        <w:t>}</w:t>
      </w:r>
      <w:r>
        <w:br/>
      </w:r>
    </w:p>
    <w:p w:rsidR="009C20B1" w:rsidRDefault="00481DEB">
      <w:pPr>
        <w:pStyle w:val="1"/>
      </w:pPr>
      <w:r>
        <w:t>CourseReq.java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javax.validation.constraints.NotNull;</w:t>
      </w:r>
      <w:r>
        <w:br/>
      </w:r>
      <w:r>
        <w:br/>
        <w:t>import com.alibaba.excel.annotation.ExcelProperty;</w:t>
      </w:r>
      <w:r>
        <w:br/>
        <w:t>import com.alibaba.excel.metadata.Ba</w:t>
      </w:r>
      <w:r>
        <w:t>seRowModel;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 = "courseReq", description = "</w:t>
      </w:r>
      <w:r>
        <w:t>课程信息</w:t>
      </w:r>
      <w:r>
        <w:t>")</w:t>
      </w:r>
      <w:r>
        <w:br/>
        <w:t>@Data</w:t>
      </w:r>
      <w:r>
        <w:br/>
        <w:t>public class CourseReq extends BaseRowModel {</w:t>
      </w:r>
      <w:r>
        <w:br/>
      </w:r>
      <w:r>
        <w:br/>
      </w:r>
      <w:r>
        <w:tab/>
        <w:t>@ExcelProperty(index = 0)</w:t>
      </w:r>
      <w:r>
        <w:br/>
      </w:r>
      <w:r>
        <w:tab/>
      </w:r>
      <w:r>
        <w:t>@ApiModelProperty(value = "</w:t>
      </w:r>
      <w:r>
        <w:t>课程名</w:t>
      </w:r>
      <w:r>
        <w:t>")</w:t>
      </w:r>
      <w:r>
        <w:br/>
      </w:r>
      <w:r>
        <w:tab/>
        <w:t>@NotNull</w:t>
      </w:r>
      <w:r>
        <w:br/>
      </w:r>
      <w:r>
        <w:tab/>
        <w:t>private String courseName;</w:t>
      </w:r>
      <w:r>
        <w:br/>
      </w:r>
      <w:r>
        <w:br/>
      </w:r>
      <w:r>
        <w:tab/>
        <w:t>@ExcelProperty(index = 1)</w:t>
      </w:r>
      <w:r>
        <w:br/>
      </w:r>
      <w:r>
        <w:lastRenderedPageBreak/>
        <w:tab/>
        <w:t>@ApiModelProperty(value = "</w:t>
      </w:r>
      <w:r>
        <w:t>专业名</w:t>
      </w:r>
      <w:r>
        <w:t>")</w:t>
      </w:r>
      <w:r>
        <w:br/>
      </w:r>
      <w:r>
        <w:tab/>
        <w:t>private String MajorName;</w:t>
      </w:r>
      <w:r>
        <w:br/>
      </w:r>
      <w:r>
        <w:br/>
      </w:r>
      <w:r>
        <w:tab/>
        <w:t>@ExcelProperty(index = 2)</w:t>
      </w:r>
      <w:r>
        <w:br/>
      </w:r>
      <w:r>
        <w:tab/>
        <w:t>@ApiModelProperty(value = "</w:t>
      </w:r>
      <w:r>
        <w:t>第一周开始时间</w:t>
      </w:r>
      <w:r>
        <w:t>", example = "</w:t>
      </w:r>
      <w:r>
        <w:t>第一周</w:t>
      </w:r>
      <w:r>
        <w:t>")</w:t>
      </w:r>
      <w:r>
        <w:br/>
      </w:r>
      <w:r>
        <w:tab/>
        <w:t>private Stri</w:t>
      </w:r>
      <w:r>
        <w:t>ng beginTime;</w:t>
      </w:r>
      <w:r>
        <w:br/>
      </w:r>
      <w:r>
        <w:br/>
      </w:r>
      <w:r>
        <w:tab/>
        <w:t>@ExcelProperty(index = 3)</w:t>
      </w:r>
      <w:r>
        <w:br/>
      </w:r>
      <w:r>
        <w:tab/>
        <w:t>@ApiModelProperty(value = "</w:t>
      </w:r>
      <w:r>
        <w:t>学时</w:t>
      </w:r>
      <w:r>
        <w:t>", example = "48")</w:t>
      </w:r>
      <w:r>
        <w:br/>
      </w:r>
      <w:r>
        <w:tab/>
        <w:t>private int hours;</w:t>
      </w:r>
      <w:r>
        <w:br/>
      </w:r>
      <w:r>
        <w:br/>
      </w:r>
      <w:r>
        <w:tab/>
        <w:t>@ExcelProperty(index = 4)</w:t>
      </w:r>
      <w:r>
        <w:br/>
      </w:r>
      <w:r>
        <w:tab/>
        <w:t>@ApiModelProperty(value = "</w:t>
      </w:r>
      <w:r>
        <w:t>地点</w:t>
      </w:r>
      <w:r>
        <w:t>", example = "</w:t>
      </w:r>
      <w:r>
        <w:t>教二</w:t>
      </w:r>
      <w:r>
        <w:t>201")</w:t>
      </w:r>
      <w:r>
        <w:br/>
      </w:r>
      <w:r>
        <w:tab/>
        <w:t>private String courseLocation;</w:t>
      </w:r>
      <w:r>
        <w:br/>
      </w:r>
      <w:r>
        <w:br/>
      </w:r>
      <w:r>
        <w:tab/>
        <w:t>@ExcelProperty(index = 5)</w:t>
      </w:r>
      <w:r>
        <w:br/>
      </w:r>
      <w:r>
        <w:tab/>
        <w:t>@Api</w:t>
      </w:r>
      <w:r>
        <w:t>ModelProperty(value = "</w:t>
      </w:r>
      <w:r>
        <w:t>老师编号</w:t>
      </w:r>
      <w:r>
        <w:t>")</w:t>
      </w:r>
      <w:r>
        <w:br/>
      </w:r>
      <w:r>
        <w:tab/>
        <w:t>private String teacherID;</w:t>
      </w:r>
      <w:r>
        <w:br/>
      </w:r>
      <w:r>
        <w:br/>
      </w:r>
      <w:r>
        <w:tab/>
        <w:t>@ExcelProperty(index = 6)</w:t>
      </w:r>
      <w:r>
        <w:br/>
      </w:r>
      <w:r>
        <w:tab/>
        <w:t>@ApiModelProperty(value = "</w:t>
      </w:r>
      <w:r>
        <w:t>管理员编号</w:t>
      </w:r>
      <w:r>
        <w:t>")</w:t>
      </w:r>
      <w:r>
        <w:br/>
      </w:r>
      <w:r>
        <w:tab/>
        <w:t>private String administratorID;</w:t>
      </w:r>
      <w:r>
        <w:br/>
      </w:r>
      <w:r>
        <w:br/>
      </w:r>
      <w:r>
        <w:tab/>
        <w:t>@ExcelProperty(index = 7)</w:t>
      </w:r>
      <w:r>
        <w:br/>
      </w:r>
      <w:r>
        <w:tab/>
        <w:t>@ApiModelProperty(value = "</w:t>
      </w:r>
      <w:r>
        <w:t>课程描述信息</w:t>
      </w:r>
      <w:r>
        <w:t>ID", example = "String")</w:t>
      </w:r>
      <w:r>
        <w:br/>
      </w:r>
      <w:r>
        <w:tab/>
        <w:t>private String</w:t>
      </w:r>
      <w:r>
        <w:t xml:space="preserve"> describeID;</w:t>
      </w:r>
      <w:r>
        <w:br/>
        <w:t>}</w:t>
      </w:r>
      <w:r>
        <w:br/>
      </w:r>
    </w:p>
    <w:p w:rsidR="009C20B1" w:rsidRDefault="00481DEB">
      <w:pPr>
        <w:pStyle w:val="1"/>
      </w:pPr>
      <w:r>
        <w:t>Course_describeReq.java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javax.validation.constraints.NotNull;</w:t>
      </w:r>
      <w:r>
        <w:br/>
      </w:r>
      <w:r>
        <w:br/>
        <w:t>import com.alibaba.excel.annotation.ExcelProperty;</w:t>
      </w:r>
      <w:r>
        <w:br/>
        <w:t>import com.alibaba.excel.metadata.BaseRowModel;</w:t>
      </w:r>
      <w:r>
        <w:br/>
      </w:r>
      <w:r>
        <w:br/>
        <w:t>import io.swagger.annotations.ApiMode</w:t>
      </w:r>
      <w:r>
        <w:t>l;</w:t>
      </w:r>
      <w:r>
        <w:br/>
        <w:t>import io.swagger.annotations.ApiModelProperty;</w:t>
      </w:r>
      <w:r>
        <w:br/>
      </w:r>
      <w:r>
        <w:lastRenderedPageBreak/>
        <w:t>import lombok.Data;</w:t>
      </w:r>
      <w:r>
        <w:br/>
      </w:r>
      <w:r>
        <w:br/>
        <w:t>@ApiModel(value = "Course_describeReq", description = "</w:t>
      </w:r>
      <w:r>
        <w:t>课程描述信息</w:t>
      </w:r>
      <w:r>
        <w:t>")</w:t>
      </w:r>
      <w:r>
        <w:br/>
        <w:t>@Data</w:t>
      </w:r>
      <w:r>
        <w:br/>
        <w:t>public class Course_describeReq extends BaseRowModel {</w:t>
      </w:r>
      <w:r>
        <w:br/>
      </w:r>
      <w:r>
        <w:br/>
      </w:r>
      <w:r>
        <w:tab/>
        <w:t>/*</w:t>
      </w:r>
      <w:r>
        <w:br/>
      </w:r>
      <w:r>
        <w:tab/>
        <w:t xml:space="preserve"> * @ExcelProperty(index = 0)</w:t>
      </w:r>
      <w:r>
        <w:br/>
      </w:r>
      <w:r>
        <w:tab/>
        <w:t xml:space="preserve"> * </w:t>
      </w:r>
      <w:r>
        <w:br/>
      </w:r>
      <w:r>
        <w:tab/>
        <w:t xml:space="preserve"> * @ApiModelProper</w:t>
      </w:r>
      <w:r>
        <w:t>ty(value = "</w:t>
      </w:r>
      <w:r>
        <w:t>课程编号</w:t>
      </w:r>
      <w:r>
        <w:t>")</w:t>
      </w:r>
      <w:r>
        <w:br/>
      </w:r>
      <w:r>
        <w:tab/>
        <w:t xml:space="preserve"> * </w:t>
      </w:r>
      <w:r>
        <w:br/>
      </w:r>
      <w:r>
        <w:tab/>
        <w:t xml:space="preserve"> * @NotNull private String courseID;</w:t>
      </w:r>
      <w:r>
        <w:br/>
      </w:r>
      <w:r>
        <w:tab/>
        <w:t xml:space="preserve"> */</w:t>
      </w:r>
      <w:r>
        <w:br/>
      </w:r>
      <w:r>
        <w:br/>
      </w:r>
      <w:r>
        <w:tab/>
        <w:t>@ExcelProperty(index = 0)</w:t>
      </w:r>
      <w:r>
        <w:br/>
      </w:r>
      <w:r>
        <w:tab/>
        <w:t>@ApiModelProperty(value = "</w:t>
      </w:r>
      <w:r>
        <w:t>单双周标识</w:t>
      </w:r>
      <w:r>
        <w:t>", example = "</w:t>
      </w:r>
      <w:r>
        <w:t>单周</w:t>
      </w:r>
      <w:r>
        <w:t>/</w:t>
      </w:r>
      <w:r>
        <w:t>双周</w:t>
      </w:r>
      <w:r>
        <w:t>/</w:t>
      </w:r>
      <w:r>
        <w:t>单双周</w:t>
      </w:r>
      <w:r>
        <w:t>")</w:t>
      </w:r>
      <w:r>
        <w:br/>
      </w:r>
      <w:r>
        <w:tab/>
        <w:t>private String weekSign;</w:t>
      </w:r>
      <w:r>
        <w:br/>
      </w:r>
      <w:r>
        <w:br/>
      </w:r>
      <w:r>
        <w:tab/>
        <w:t>@ExcelProperty(index = 1)</w:t>
      </w:r>
      <w:r>
        <w:br/>
      </w:r>
      <w:r>
        <w:tab/>
        <w:t>@ApiModelProperty(value = "</w:t>
      </w:r>
      <w:r>
        <w:t>周几</w:t>
      </w:r>
      <w:r>
        <w:t>", example = "</w:t>
      </w:r>
      <w:r>
        <w:t>周一</w:t>
      </w:r>
      <w:r>
        <w:t>")</w:t>
      </w:r>
      <w:r>
        <w:br/>
      </w:r>
      <w:r>
        <w:tab/>
        <w:t>private String weekTime;</w:t>
      </w:r>
      <w:r>
        <w:br/>
      </w:r>
      <w:r>
        <w:br/>
      </w:r>
      <w:r>
        <w:tab/>
        <w:t>@ExcelProperty(index = 2)</w:t>
      </w:r>
      <w:r>
        <w:br/>
      </w:r>
      <w:r>
        <w:tab/>
        <w:t>@ApiModelProperty(value = "</w:t>
      </w:r>
      <w:r>
        <w:t>课程开始时间</w:t>
      </w:r>
      <w:r>
        <w:t>", example = "10:00")</w:t>
      </w:r>
      <w:r>
        <w:br/>
      </w:r>
      <w:r>
        <w:tab/>
        <w:t>private String courseBeginTime;</w:t>
      </w:r>
      <w:r>
        <w:br/>
      </w:r>
      <w:r>
        <w:br/>
      </w:r>
      <w:r>
        <w:tab/>
        <w:t>@ExcelProperty(index = 3)</w:t>
      </w:r>
      <w:r>
        <w:br/>
      </w:r>
      <w:r>
        <w:tab/>
        <w:t>@ApiModelProperty(value = "</w:t>
      </w:r>
      <w:r>
        <w:t>课程结束时间</w:t>
      </w:r>
      <w:r>
        <w:t>", example = "11:40")</w:t>
      </w:r>
      <w:r>
        <w:br/>
      </w:r>
      <w:r>
        <w:tab/>
        <w:t>private String courseEndTim</w:t>
      </w:r>
      <w:r>
        <w:t>e;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MajorReq.java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javax.validation.constraints.NotNull;</w:t>
      </w:r>
      <w:r>
        <w:br/>
      </w:r>
      <w:r>
        <w:br/>
        <w:t>import com.alibaba.excel.annotation.ExcelProperty;</w:t>
      </w:r>
      <w:r>
        <w:br/>
        <w:t>import com.alibaba.excel.metadata.BaseRowModel;</w:t>
      </w:r>
      <w:r>
        <w:br/>
      </w:r>
      <w:r>
        <w:lastRenderedPageBreak/>
        <w:br/>
        <w:t>import io.swagger.annotations.ApiModel;</w:t>
      </w:r>
      <w:r>
        <w:br/>
        <w:t>import io.swagge</w:t>
      </w:r>
      <w:r>
        <w:t>r.annotations.ApiModelProperty;</w:t>
      </w:r>
      <w:r>
        <w:br/>
        <w:t>import lombok.Data;</w:t>
      </w:r>
      <w:r>
        <w:br/>
      </w:r>
      <w:r>
        <w:br/>
        <w:t>@ApiModel(value = "MajorReq", description = "</w:t>
      </w:r>
      <w:r>
        <w:t>专业获取信息</w:t>
      </w:r>
      <w:r>
        <w:t>")</w:t>
      </w:r>
      <w:r>
        <w:br/>
        <w:t>@Data</w:t>
      </w:r>
      <w:r>
        <w:br/>
        <w:t>public class MajorReq extends BaseRowModel {</w:t>
      </w:r>
      <w:r>
        <w:br/>
      </w:r>
      <w:r>
        <w:br/>
      </w:r>
      <w:r>
        <w:tab/>
        <w:t xml:space="preserve">/** </w:t>
      </w:r>
      <w:r>
        <w:t>专业名称</w:t>
      </w:r>
      <w:r>
        <w:t xml:space="preserve"> **/</w:t>
      </w:r>
      <w:r>
        <w:br/>
      </w:r>
      <w:r>
        <w:tab/>
        <w:t>@ApiModelProperty(value = "</w:t>
      </w:r>
      <w:r>
        <w:t>专业的名称</w:t>
      </w:r>
      <w:r>
        <w:t>", example = "</w:t>
      </w:r>
      <w:r>
        <w:t>计算机科学与技术</w:t>
      </w:r>
      <w:r>
        <w:t>")</w:t>
      </w:r>
      <w:r>
        <w:br/>
      </w:r>
      <w:r>
        <w:tab/>
        <w:t>@NotNull</w:t>
      </w:r>
      <w:r>
        <w:br/>
      </w:r>
      <w:r>
        <w:tab/>
        <w:t>@ExcelProperty</w:t>
      </w:r>
      <w:r>
        <w:t>(index = 0)</w:t>
      </w:r>
      <w:r>
        <w:br/>
      </w:r>
      <w:r>
        <w:tab/>
        <w:t>private String majorName;</w:t>
      </w:r>
      <w:r>
        <w:br/>
      </w:r>
      <w:r>
        <w:br/>
      </w:r>
      <w:r>
        <w:tab/>
        <w:t xml:space="preserve">/** </w:t>
      </w:r>
      <w:r>
        <w:t>学院编号</w:t>
      </w:r>
      <w:r>
        <w:t xml:space="preserve"> **/</w:t>
      </w:r>
      <w:r>
        <w:br/>
      </w:r>
      <w:r>
        <w:tab/>
        <w:t>@ApiModelProperty(value = "</w:t>
      </w:r>
      <w:r>
        <w:t>学院编号</w:t>
      </w:r>
      <w:r>
        <w:t>")</w:t>
      </w:r>
      <w:r>
        <w:br/>
      </w:r>
      <w:r>
        <w:tab/>
        <w:t>@NotNull</w:t>
      </w:r>
      <w:r>
        <w:br/>
      </w:r>
      <w:r>
        <w:tab/>
        <w:t>@ExcelProperty(index = 1)</w:t>
      </w:r>
      <w:r>
        <w:br/>
      </w:r>
      <w:r>
        <w:tab/>
        <w:t>private String academyID;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SchoolReq.java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javax.validation.constraints.NotNull;</w:t>
      </w:r>
      <w:r>
        <w:br/>
      </w:r>
      <w:r>
        <w:br/>
        <w:t>impor</w:t>
      </w:r>
      <w:r>
        <w:t>t com.alibaba.excel.annotation.ExcelProperty;</w:t>
      </w:r>
      <w:r>
        <w:br/>
        <w:t>import com.alibaba.excel.metadata.BaseRowModel;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 = "schoolReq", description = "</w:t>
      </w:r>
      <w:r>
        <w:t>学校信息</w:t>
      </w:r>
      <w:r>
        <w:t>")</w:t>
      </w:r>
      <w:r>
        <w:br/>
        <w:t>@Data</w:t>
      </w:r>
      <w:r>
        <w:br/>
        <w:t>public class SchoolReq extends BaseRowModel {</w:t>
      </w:r>
      <w:r>
        <w:br/>
      </w:r>
      <w:r>
        <w:br/>
      </w:r>
      <w:r>
        <w:lastRenderedPageBreak/>
        <w:tab/>
        <w:t>@ApiModelProperty(value = "</w:t>
      </w:r>
      <w:r>
        <w:t>学校的名称</w:t>
      </w:r>
      <w:r>
        <w:t>", example = "</w:t>
      </w:r>
      <w:r>
        <w:t>宁波工程学院</w:t>
      </w:r>
      <w:r>
        <w:t>")</w:t>
      </w:r>
      <w:r>
        <w:br/>
      </w:r>
      <w:r>
        <w:tab/>
        <w:t>@NotNull</w:t>
      </w:r>
      <w:r>
        <w:br/>
      </w:r>
      <w:r>
        <w:tab/>
        <w:t>@ExcelProperty(index = 0)</w:t>
      </w:r>
      <w:r>
        <w:br/>
      </w:r>
      <w:r>
        <w:tab/>
        <w:t>private String school_name;</w:t>
      </w:r>
      <w:r>
        <w:br/>
      </w:r>
      <w:r>
        <w:br/>
      </w:r>
      <w:r>
        <w:tab/>
        <w:t>@ApiModelProperty(value = "</w:t>
      </w:r>
      <w:r>
        <w:t>学校地址</w:t>
      </w:r>
      <w:r>
        <w:t>", example = "</w:t>
      </w:r>
      <w:r>
        <w:t>风华路</w:t>
      </w:r>
      <w:r>
        <w:t>")</w:t>
      </w:r>
      <w:r>
        <w:br/>
      </w:r>
      <w:r>
        <w:tab/>
        <w:t>@ExcelProperty(index = 1)</w:t>
      </w:r>
      <w:r>
        <w:br/>
      </w:r>
      <w:r>
        <w:tab/>
        <w:t>private String school_adress;</w:t>
      </w:r>
      <w:r>
        <w:br/>
      </w:r>
      <w:r>
        <w:br/>
      </w:r>
      <w:r>
        <w:tab/>
        <w:t>@ApiModelProperty(value = "</w:t>
      </w:r>
      <w:r>
        <w:t>学校邮编</w:t>
      </w:r>
      <w:r>
        <w:t>", example = "315000")</w:t>
      </w:r>
      <w:r>
        <w:br/>
      </w:r>
      <w:r>
        <w:tab/>
        <w:t>@ExcelProperty(index = 2)</w:t>
      </w:r>
      <w:r>
        <w:br/>
      </w:r>
      <w:r>
        <w:tab/>
        <w:t>private String school_postcode;</w:t>
      </w:r>
      <w:r>
        <w:br/>
        <w:t>}</w:t>
      </w:r>
      <w:r>
        <w:br/>
      </w:r>
    </w:p>
    <w:p w:rsidR="009C20B1" w:rsidRDefault="00481DEB">
      <w:pPr>
        <w:pStyle w:val="1"/>
      </w:pPr>
      <w:r>
        <w:t>SignPlanReq.java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javax.validation.constraints.Max;</w:t>
      </w:r>
      <w:r>
        <w:br/>
        <w:t>import javax.va</w:t>
      </w:r>
      <w:r>
        <w:t>lidation.constraints.Min;</w:t>
      </w:r>
      <w:r>
        <w:br/>
        <w:t>import javax.validation.constraints.NotNull;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@ApiModel(value="SignPlanReq",description="</w:t>
      </w:r>
      <w:r>
        <w:t>签到安排信息</w:t>
      </w:r>
      <w:r>
        <w:t>")</w:t>
      </w:r>
      <w:r>
        <w:br/>
        <w:t>@Data</w:t>
      </w:r>
      <w:r>
        <w:br/>
        <w:t>public class Sign</w:t>
      </w:r>
      <w:r>
        <w:t>PlanReq {</w:t>
      </w:r>
      <w:r>
        <w:br/>
      </w:r>
      <w:r>
        <w:br/>
      </w:r>
      <w:r>
        <w:tab/>
        <w:t>@ApiModelProperty(value="</w:t>
      </w:r>
      <w:r>
        <w:t>课程编号</w:t>
      </w:r>
      <w:r>
        <w:t>")</w:t>
      </w:r>
      <w:r>
        <w:br/>
      </w:r>
      <w:r>
        <w:tab/>
        <w:t>@NotNull</w:t>
      </w:r>
      <w:r>
        <w:br/>
      </w:r>
      <w:r>
        <w:tab/>
        <w:t>private String courseID;</w:t>
      </w:r>
      <w:r>
        <w:br/>
      </w:r>
      <w:r>
        <w:tab/>
      </w:r>
      <w:r>
        <w:br/>
      </w:r>
      <w:r>
        <w:tab/>
        <w:t xml:space="preserve">@ApiModelProperty(value=" </w:t>
      </w:r>
      <w:r>
        <w:t>签到持续时间</w:t>
      </w:r>
      <w:r>
        <w:t>,(min)",example = "5")</w:t>
      </w:r>
      <w:r>
        <w:br/>
      </w:r>
      <w:r>
        <w:tab/>
        <w:t>@NotNull</w:t>
      </w:r>
      <w:r>
        <w:br/>
      </w:r>
      <w:r>
        <w:tab/>
        <w:t>@Min(value = 0)</w:t>
      </w:r>
      <w:r>
        <w:br/>
      </w:r>
      <w:r>
        <w:tab/>
        <w:t>@Max(value = 10)</w:t>
      </w:r>
      <w:r>
        <w:br/>
      </w:r>
      <w:r>
        <w:tab/>
        <w:t>private int  sustainTime;//</w:t>
      </w:r>
      <w:r>
        <w:t>最大</w:t>
      </w:r>
      <w:r>
        <w:t>10</w:t>
      </w:r>
      <w:r>
        <w:t>分钟</w:t>
      </w:r>
      <w:r>
        <w:br/>
      </w:r>
      <w:r>
        <w:lastRenderedPageBreak/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StuCourseReq.java</w:t>
      </w:r>
    </w:p>
    <w:p w:rsidR="009C20B1" w:rsidRDefault="00481DEB">
      <w:r>
        <w:t>package com.isl</w:t>
      </w:r>
      <w:r>
        <w:t>.entity.request;</w:t>
      </w:r>
      <w:r>
        <w:br/>
      </w:r>
      <w:r>
        <w:br/>
        <w:t>import javax.validation.constraints.NotNull;</w:t>
      </w:r>
      <w:r>
        <w:br/>
      </w:r>
      <w:r>
        <w:br/>
        <w:t>import com.alibaba.excel.annotation.ExcelProperty;</w:t>
      </w:r>
      <w:r>
        <w:br/>
        <w:t>import com.alibaba.excel.metadata.BaseRowModel;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</w:t>
      </w:r>
      <w:r>
        <w:t>rt lombok.Data;</w:t>
      </w:r>
      <w:r>
        <w:br/>
      </w:r>
      <w:r>
        <w:br/>
        <w:t>@ApiModel(value = "StuCourseReq", description = "</w:t>
      </w:r>
      <w:r>
        <w:t>学生选课信息</w:t>
      </w:r>
      <w:r>
        <w:t>")</w:t>
      </w:r>
      <w:r>
        <w:br/>
        <w:t>@Data</w:t>
      </w:r>
      <w:r>
        <w:br/>
        <w:t>public class StuCourseReq extends BaseRowModel {</w:t>
      </w:r>
      <w:r>
        <w:br/>
      </w:r>
      <w:r>
        <w:br/>
      </w:r>
      <w:r>
        <w:tab/>
        <w:t>@ApiModelProperty(value = "</w:t>
      </w:r>
      <w:r>
        <w:t>课程编号</w:t>
      </w:r>
      <w:r>
        <w:t>")</w:t>
      </w:r>
      <w:r>
        <w:br/>
      </w:r>
      <w:r>
        <w:tab/>
        <w:t>@NotNull</w:t>
      </w:r>
      <w:r>
        <w:br/>
      </w:r>
      <w:r>
        <w:tab/>
        <w:t>@ExcelProperty(index = 0)</w:t>
      </w:r>
      <w:r>
        <w:br/>
      </w:r>
      <w:r>
        <w:tab/>
        <w:t>private String courseID;</w:t>
      </w:r>
      <w:r>
        <w:br/>
      </w:r>
      <w:r>
        <w:br/>
      </w:r>
      <w:r>
        <w:tab/>
        <w:t>@ApiModelProperty(value =</w:t>
      </w:r>
      <w:r>
        <w:t xml:space="preserve"> "</w:t>
      </w:r>
      <w:r>
        <w:t>学生编号</w:t>
      </w:r>
      <w:r>
        <w:t>")</w:t>
      </w:r>
      <w:r>
        <w:br/>
      </w:r>
      <w:r>
        <w:tab/>
        <w:t>@NotNull</w:t>
      </w:r>
      <w:r>
        <w:br/>
      </w:r>
      <w:r>
        <w:tab/>
        <w:t>@ExcelProperty(index = 1)</w:t>
      </w:r>
      <w:r>
        <w:br/>
      </w:r>
      <w:r>
        <w:tab/>
        <w:t>private String studentID;</w:t>
      </w:r>
      <w:r>
        <w:br/>
        <w:t>}</w:t>
      </w:r>
      <w:r>
        <w:br/>
      </w:r>
    </w:p>
    <w:p w:rsidR="009C20B1" w:rsidRDefault="00481DEB">
      <w:pPr>
        <w:pStyle w:val="1"/>
      </w:pPr>
      <w:r>
        <w:t>StuSignReq.java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javax.validation.constraints.NotNull;</w:t>
      </w:r>
      <w:r>
        <w:br/>
      </w:r>
      <w:r>
        <w:br/>
        <w:t>import com.isl.Valid.IfSignPlan;</w:t>
      </w:r>
      <w:r>
        <w:br/>
        <w:t>import io.swagger.annotations.ApiModel;</w:t>
      </w:r>
      <w:r>
        <w:br/>
        <w:t>import io.sw</w:t>
      </w:r>
      <w:r>
        <w:t>agger.annotations.ApiModelProperty;</w:t>
      </w:r>
      <w:r>
        <w:br/>
      </w:r>
      <w:r>
        <w:lastRenderedPageBreak/>
        <w:t>import lombok.Data;</w:t>
      </w:r>
      <w:r>
        <w:br/>
      </w:r>
      <w:r>
        <w:br/>
        <w:t>@ApiModel(value = "StuSignReq", description = "</w:t>
      </w:r>
      <w:r>
        <w:t>学生签到信息</w:t>
      </w:r>
      <w:r>
        <w:t>")</w:t>
      </w:r>
      <w:r>
        <w:br/>
        <w:t>@Data</w:t>
      </w:r>
      <w:r>
        <w:br/>
        <w:t>public class StuSignReq {</w:t>
      </w:r>
      <w:r>
        <w:br/>
      </w:r>
      <w:r>
        <w:tab/>
        <w:t>@ApiModelProperty(value = "</w:t>
      </w:r>
      <w:r>
        <w:t>学生微信号</w:t>
      </w:r>
      <w:r>
        <w:t>")</w:t>
      </w:r>
      <w:r>
        <w:br/>
      </w:r>
      <w:r>
        <w:tab/>
        <w:t>@NotNull</w:t>
      </w:r>
      <w:r>
        <w:br/>
      </w:r>
      <w:r>
        <w:tab/>
        <w:t>private String opinID;</w:t>
      </w:r>
      <w:r>
        <w:br/>
      </w:r>
      <w:r>
        <w:br/>
      </w:r>
      <w:r>
        <w:tab/>
        <w:t>@ApiModelProperty(value = "</w:t>
      </w:r>
      <w:r>
        <w:t>签到安排编号</w:t>
      </w:r>
      <w:r>
        <w:t>")</w:t>
      </w:r>
      <w:r>
        <w:br/>
      </w:r>
      <w:r>
        <w:tab/>
        <w:t>@N</w:t>
      </w:r>
      <w:r>
        <w:t>otNull</w:t>
      </w:r>
      <w:r>
        <w:br/>
      </w:r>
      <w:r>
        <w:tab/>
        <w:t>@IfSignPlan()</w:t>
      </w:r>
      <w:r>
        <w:br/>
      </w:r>
      <w:r>
        <w:tab/>
        <w:t>private String signPlanID;</w:t>
      </w:r>
      <w:r>
        <w:br/>
      </w:r>
      <w:r>
        <w:br/>
      </w:r>
      <w:r>
        <w:tab/>
        <w:t xml:space="preserve">/** </w:t>
      </w:r>
      <w:r>
        <w:t>签到时，二维码的密文</w:t>
      </w:r>
      <w:r>
        <w:t xml:space="preserve"> **/</w:t>
      </w:r>
      <w:r>
        <w:br/>
      </w:r>
      <w:r>
        <w:tab/>
        <w:t>@ApiModelProperty(value = "</w:t>
      </w:r>
      <w:r>
        <w:t>签到二维码密文</w:t>
      </w:r>
      <w:r>
        <w:t>")</w:t>
      </w:r>
      <w:r>
        <w:br/>
      </w:r>
      <w:r>
        <w:tab/>
        <w:t>@NotNull</w:t>
      </w:r>
      <w:r>
        <w:br/>
      </w:r>
      <w:r>
        <w:tab/>
        <w:t>private String ciphertext;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UserReq.java</w:t>
      </w:r>
    </w:p>
    <w:p w:rsidR="009C20B1" w:rsidRDefault="00481DEB">
      <w:r>
        <w:t>package com.isl.entity.request;</w:t>
      </w:r>
      <w:r>
        <w:br/>
      </w:r>
      <w:r>
        <w:br/>
        <w:t>import javax.validation.constraints.NotNull;</w:t>
      </w:r>
      <w:r>
        <w:br/>
        <w:t>import javax.v</w:t>
      </w:r>
      <w:r>
        <w:t>alidation.constraints.Size;</w:t>
      </w:r>
      <w:r>
        <w:br/>
      </w:r>
      <w:r>
        <w:br/>
        <w:t>import com.alibaba.excel.annotation.ExcelProperty;</w:t>
      </w:r>
      <w:r>
        <w:br/>
        <w:t>import com.alibaba.excel.metadata.BaseRowModel;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 xml:space="preserve">@ApiModel(value = </w:t>
      </w:r>
      <w:r>
        <w:t>"userReq", description = "</w:t>
      </w:r>
      <w:r>
        <w:t>用户信息</w:t>
      </w:r>
      <w:r>
        <w:t>")</w:t>
      </w:r>
      <w:r>
        <w:br/>
        <w:t>@Data</w:t>
      </w:r>
      <w:r>
        <w:br/>
        <w:t>public class UserReq extends BaseRowModel {</w:t>
      </w:r>
      <w:r>
        <w:br/>
      </w:r>
      <w:r>
        <w:br/>
      </w:r>
      <w:r>
        <w:tab/>
        <w:t>@ApiModelProperty(value = "</w:t>
      </w:r>
      <w:r>
        <w:t>用户学号</w:t>
      </w:r>
      <w:r>
        <w:t>/</w:t>
      </w:r>
      <w:r>
        <w:t>工号</w:t>
      </w:r>
      <w:r>
        <w:t>")</w:t>
      </w:r>
      <w:r>
        <w:br/>
      </w:r>
      <w:r>
        <w:lastRenderedPageBreak/>
        <w:tab/>
        <w:t>@NotNull</w:t>
      </w:r>
      <w:r>
        <w:br/>
      </w:r>
      <w:r>
        <w:tab/>
        <w:t>@ExcelProperty(index = 0)</w:t>
      </w:r>
      <w:r>
        <w:br/>
      </w:r>
      <w:r>
        <w:tab/>
        <w:t>private String role_id;</w:t>
      </w:r>
      <w:r>
        <w:br/>
      </w:r>
      <w:r>
        <w:br/>
      </w:r>
      <w:r>
        <w:tab/>
        <w:t>@ApiModelProperty(value = "</w:t>
      </w:r>
      <w:r>
        <w:t>密码</w:t>
      </w:r>
      <w:r>
        <w:t>")</w:t>
      </w:r>
      <w:r>
        <w:br/>
      </w:r>
      <w:r>
        <w:tab/>
        <w:t>@ExcelProperty(index = 2)</w:t>
      </w:r>
      <w:r>
        <w:br/>
      </w:r>
      <w:r>
        <w:tab/>
        <w:t>@NotNull</w:t>
      </w:r>
      <w:r>
        <w:br/>
      </w:r>
      <w:r>
        <w:tab/>
      </w:r>
      <w:r>
        <w:t>@Size(min = 6)</w:t>
      </w:r>
      <w:r>
        <w:br/>
      </w:r>
      <w:r>
        <w:tab/>
        <w:t>private String password;//</w:t>
      </w:r>
      <w:r>
        <w:t>最少要</w:t>
      </w:r>
      <w:r>
        <w:t>6</w:t>
      </w:r>
      <w:r>
        <w:t>位数字</w:t>
      </w:r>
      <w:r>
        <w:br/>
      </w:r>
      <w:r>
        <w:br/>
      </w:r>
      <w:r>
        <w:tab/>
        <w:t>@ApiModelProperty(value = "</w:t>
      </w:r>
      <w:r>
        <w:t>用户姓名</w:t>
      </w:r>
      <w:r>
        <w:t>")</w:t>
      </w:r>
      <w:r>
        <w:br/>
      </w:r>
      <w:r>
        <w:tab/>
        <w:t>@NotNull</w:t>
      </w:r>
      <w:r>
        <w:br/>
      </w:r>
      <w:r>
        <w:tab/>
        <w:t>@ExcelProperty(index = 1)</w:t>
      </w:r>
      <w:r>
        <w:br/>
      </w:r>
      <w:r>
        <w:tab/>
        <w:t>private String role_name;</w:t>
      </w:r>
      <w:r>
        <w:br/>
      </w:r>
      <w:r>
        <w:br/>
      </w:r>
      <w:r>
        <w:tab/>
        <w:t>@ApiModelProperty(value = "</w:t>
      </w:r>
      <w:r>
        <w:t>用户身份</w:t>
      </w:r>
      <w:r>
        <w:t>", example = "</w:t>
      </w:r>
      <w:r>
        <w:t>教师</w:t>
      </w:r>
      <w:r>
        <w:t>/</w:t>
      </w:r>
      <w:r>
        <w:t>学生</w:t>
      </w:r>
      <w:r>
        <w:t>/</w:t>
      </w:r>
      <w:r>
        <w:t>管理员</w:t>
      </w:r>
      <w:r>
        <w:t>")</w:t>
      </w:r>
      <w:r>
        <w:br/>
      </w:r>
      <w:r>
        <w:tab/>
        <w:t>@ExcelProperty(index = 3)</w:t>
      </w:r>
      <w:r>
        <w:br/>
      </w:r>
      <w:r>
        <w:tab/>
        <w:t>private String role</w:t>
      </w:r>
      <w:r>
        <w:t>_Identity;</w:t>
      </w:r>
      <w:r>
        <w:br/>
      </w:r>
      <w:r>
        <w:br/>
      </w:r>
      <w:r>
        <w:tab/>
        <w:t>@ApiModelProperty(value = "</w:t>
      </w:r>
      <w:r>
        <w:t>用户绑定</w:t>
      </w:r>
      <w:r>
        <w:t>id</w:t>
      </w:r>
      <w:r>
        <w:t>（微信号）</w:t>
      </w:r>
      <w:r>
        <w:t>")</w:t>
      </w:r>
      <w:r>
        <w:br/>
      </w:r>
      <w:r>
        <w:tab/>
        <w:t>@ExcelProperty(index = 4)</w:t>
      </w:r>
      <w:r>
        <w:br/>
      </w:r>
      <w:r>
        <w:tab/>
        <w:t>private String role_openID;</w:t>
      </w:r>
      <w:r>
        <w:br/>
      </w:r>
      <w:r>
        <w:br/>
      </w:r>
      <w:r>
        <w:tab/>
        <w:t>@ApiModelProperty(value = "</w:t>
      </w:r>
      <w:r>
        <w:t>班级编号</w:t>
      </w:r>
      <w:r>
        <w:t>")</w:t>
      </w:r>
      <w:r>
        <w:br/>
      </w:r>
      <w:r>
        <w:tab/>
        <w:t>@ExcelProperty(index = 5)</w:t>
      </w:r>
      <w:r>
        <w:br/>
      </w:r>
      <w:r>
        <w:tab/>
        <w:t>private String classID;</w:t>
      </w:r>
      <w:r>
        <w:br/>
      </w:r>
      <w:r>
        <w:br/>
      </w:r>
      <w:r>
        <w:tab/>
        <w:t>@Override</w:t>
      </w:r>
      <w:r>
        <w:br/>
      </w:r>
      <w:r>
        <w:tab/>
        <w:t>public String toString() {</w:t>
      </w:r>
      <w:r>
        <w:br/>
      </w:r>
      <w:r>
        <w:tab/>
      </w:r>
      <w:r>
        <w:tab/>
        <w:t xml:space="preserve">return "UserReq </w:t>
      </w:r>
      <w:r>
        <w:t>[role_id=" + role_id + ", password=" + password + ", role_name=" + role_name</w:t>
      </w:r>
      <w:r>
        <w:br/>
      </w:r>
      <w:r>
        <w:tab/>
      </w:r>
      <w:r>
        <w:tab/>
      </w:r>
      <w:r>
        <w:tab/>
      </w:r>
      <w:r>
        <w:tab/>
        <w:t>+ ", role_Identity=" + role_Identity + ", role_openID=" + role_openID + ", classID=" + classID + "]";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AcademyResp.java</w:t>
      </w:r>
    </w:p>
    <w:p w:rsidR="009C20B1" w:rsidRDefault="00481DEB">
      <w:r>
        <w:t>package com.isl.entity.response;</w:t>
      </w:r>
      <w:r>
        <w:br/>
      </w:r>
      <w:r>
        <w:br/>
        <w:t>import java.io.</w:t>
      </w:r>
      <w:r>
        <w:t>Serializable;</w:t>
      </w:r>
      <w:r>
        <w:br/>
      </w:r>
      <w:r>
        <w:br/>
        <w:t>import com.isl.entity.Academy;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@ApiModel(value="academyResp",description="</w:t>
      </w:r>
      <w:r>
        <w:t>学院信息</w:t>
      </w:r>
      <w:r>
        <w:t>")</w:t>
      </w:r>
      <w:r>
        <w:br/>
        <w:t>@Data</w:t>
      </w:r>
      <w:r>
        <w:br/>
        <w:t>public class AcademyResp implements Serializ</w:t>
      </w:r>
      <w:r>
        <w:t>able {</w:t>
      </w:r>
      <w:r>
        <w:br/>
      </w:r>
      <w:r>
        <w:tab/>
      </w:r>
      <w:r>
        <w:br/>
      </w:r>
      <w:r>
        <w:tab/>
        <w:t>@ApiModelProperty(value="</w:t>
      </w:r>
      <w:r>
        <w:t>学院信息</w:t>
      </w:r>
      <w:r>
        <w:t>ID")</w:t>
      </w:r>
      <w:r>
        <w:br/>
      </w:r>
      <w:r>
        <w:tab/>
        <w:t>private String academy_id;</w:t>
      </w:r>
      <w:r>
        <w:br/>
      </w:r>
      <w:r>
        <w:tab/>
      </w:r>
      <w:r>
        <w:br/>
      </w:r>
      <w:r>
        <w:tab/>
        <w:t>@ApiModelProperty(value="</w:t>
      </w:r>
      <w:r>
        <w:t>学院名称</w:t>
      </w:r>
      <w:r>
        <w:t>")</w:t>
      </w:r>
      <w:r>
        <w:br/>
      </w:r>
      <w:r>
        <w:tab/>
        <w:t>private String academy_name;</w:t>
      </w:r>
      <w:r>
        <w:br/>
      </w:r>
      <w:r>
        <w:tab/>
      </w:r>
      <w:r>
        <w:br/>
      </w:r>
      <w:r>
        <w:tab/>
        <w:t>public AcademyResp(Academy entity)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this.academy_id = entity.getAcademyID();</w:t>
      </w:r>
      <w:r>
        <w:br/>
      </w:r>
      <w:r>
        <w:tab/>
      </w:r>
      <w:r>
        <w:tab/>
        <w:t>this.academy_name = ent</w:t>
      </w:r>
      <w:r>
        <w:t>ity.getAcademyName();</w:t>
      </w:r>
      <w:r>
        <w:br/>
      </w:r>
      <w:r>
        <w:tab/>
        <w:t>}</w:t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ClassResp.java</w:t>
      </w:r>
    </w:p>
    <w:p w:rsidR="009C20B1" w:rsidRDefault="00481DEB">
      <w:r>
        <w:t>package com.isl.entity.response;</w:t>
      </w:r>
      <w:r>
        <w:br/>
      </w:r>
      <w:r>
        <w:br/>
        <w:t>import com.isl.entity.Class;</w:t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@ApiModel(value="ClassResp",description</w:t>
      </w:r>
      <w:r>
        <w:t>="</w:t>
      </w:r>
      <w:r>
        <w:t>班级返回信息</w:t>
      </w:r>
      <w:r>
        <w:t>")</w:t>
      </w:r>
      <w:r>
        <w:br/>
        <w:t>@Data</w:t>
      </w:r>
      <w:r>
        <w:br/>
        <w:t>public class ClassResp {</w:t>
      </w:r>
      <w:r>
        <w:br/>
      </w:r>
      <w:r>
        <w:lastRenderedPageBreak/>
        <w:br/>
        <w:t>private String classID;//</w:t>
      </w:r>
      <w:r>
        <w:t>班级编号</w:t>
      </w:r>
      <w:r>
        <w:br/>
      </w:r>
      <w:r>
        <w:tab/>
      </w:r>
      <w:r>
        <w:br/>
      </w:r>
      <w:r>
        <w:tab/>
        <w:t>/**</w:t>
      </w:r>
      <w:r>
        <w:t>班级名称</w:t>
      </w:r>
      <w:r>
        <w:t>**/</w:t>
      </w:r>
      <w:r>
        <w:br/>
      </w:r>
      <w:r>
        <w:tab/>
        <w:t>@ApiModelProperty(value="</w:t>
      </w:r>
      <w:r>
        <w:t>班级名称</w:t>
      </w:r>
      <w:r>
        <w:t>")</w:t>
      </w:r>
      <w:r>
        <w:br/>
      </w:r>
      <w:r>
        <w:tab/>
        <w:t>private String className;//</w:t>
      </w:r>
      <w:r>
        <w:t>比如计科</w:t>
      </w:r>
      <w:r>
        <w:t>174</w:t>
      </w:r>
      <w:r>
        <w:br/>
      </w:r>
      <w:r>
        <w:tab/>
      </w:r>
      <w:r>
        <w:br/>
      </w:r>
      <w:r>
        <w:tab/>
        <w:t>/**</w:t>
      </w:r>
      <w:r>
        <w:t>专业编号</w:t>
      </w:r>
      <w:r>
        <w:t>**/</w:t>
      </w:r>
      <w:r>
        <w:br/>
      </w:r>
      <w:r>
        <w:tab/>
        <w:t>@ApiModelProperty(value="</w:t>
      </w:r>
      <w:r>
        <w:t>专业编号</w:t>
      </w:r>
      <w:r>
        <w:t>")</w:t>
      </w:r>
      <w:r>
        <w:br/>
      </w:r>
      <w:r>
        <w:tab/>
        <w:t>private String majorID;</w:t>
      </w:r>
      <w:r>
        <w:br/>
      </w:r>
      <w:r>
        <w:tab/>
        <w:t>public ClassResp(Class enti</w:t>
      </w:r>
      <w:r>
        <w:t>ty)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this.classID=entity.getClassID();</w:t>
      </w:r>
      <w:r>
        <w:br/>
      </w:r>
      <w:r>
        <w:tab/>
      </w:r>
      <w:r>
        <w:tab/>
        <w:t>this.className=entity.getClassName();</w:t>
      </w:r>
      <w:r>
        <w:br/>
      </w:r>
      <w:r>
        <w:tab/>
      </w:r>
      <w:r>
        <w:tab/>
        <w:t>this.majorID=entity.getMajorID();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CourseResp.java</w:t>
      </w:r>
    </w:p>
    <w:p w:rsidR="009C20B1" w:rsidRDefault="00481DEB">
      <w:r>
        <w:t>package com.isl.entity.response;</w:t>
      </w:r>
      <w:r>
        <w:br/>
      </w:r>
      <w:r>
        <w:br/>
        <w:t>import com.isl.entity.Course;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 = "courseResp", description = "</w:t>
      </w:r>
      <w:r>
        <w:t>课程信息</w:t>
      </w:r>
      <w:r>
        <w:t>")</w:t>
      </w:r>
      <w:r>
        <w:br/>
        <w:t>@Data</w:t>
      </w:r>
      <w:r>
        <w:br/>
        <w:t>public class CourseResp {</w:t>
      </w:r>
      <w:r>
        <w:br/>
      </w:r>
      <w:r>
        <w:br/>
      </w:r>
      <w:r>
        <w:tab/>
        <w:t>@ApiModelProperty(value = "</w:t>
      </w:r>
      <w:r>
        <w:t>课程</w:t>
      </w:r>
      <w:r>
        <w:t>ID")</w:t>
      </w:r>
      <w:r>
        <w:br/>
      </w:r>
      <w:r>
        <w:tab/>
        <w:t>private String courseID;</w:t>
      </w:r>
      <w:r>
        <w:br/>
      </w:r>
      <w:r>
        <w:br/>
      </w:r>
      <w:r>
        <w:tab/>
        <w:t>@ApiModelProperty(value = "</w:t>
      </w:r>
      <w:r>
        <w:t>老师编号</w:t>
      </w:r>
      <w:r>
        <w:t>")</w:t>
      </w:r>
      <w:r>
        <w:br/>
      </w:r>
      <w:r>
        <w:tab/>
        <w:t>p</w:t>
      </w:r>
      <w:r>
        <w:t>rivate String teacherID;</w:t>
      </w:r>
      <w:r>
        <w:br/>
      </w:r>
      <w:r>
        <w:lastRenderedPageBreak/>
        <w:br/>
      </w:r>
      <w:r>
        <w:tab/>
        <w:t>@ApiModelProperty(value = "</w:t>
      </w:r>
      <w:r>
        <w:t>管理员编号</w:t>
      </w:r>
      <w:r>
        <w:t>")</w:t>
      </w:r>
      <w:r>
        <w:br/>
      </w:r>
      <w:r>
        <w:tab/>
        <w:t>private String administratorID;</w:t>
      </w:r>
      <w:r>
        <w:br/>
      </w:r>
      <w:r>
        <w:br/>
      </w:r>
      <w:r>
        <w:tab/>
        <w:t>@ApiModelProperty(value = "</w:t>
      </w:r>
      <w:r>
        <w:t>专业名</w:t>
      </w:r>
      <w:r>
        <w:t>")</w:t>
      </w:r>
      <w:r>
        <w:br/>
      </w:r>
      <w:r>
        <w:tab/>
        <w:t>private String majorName;</w:t>
      </w:r>
      <w:r>
        <w:br/>
      </w:r>
      <w:r>
        <w:br/>
      </w:r>
      <w:r>
        <w:tab/>
        <w:t>@ApiModelProperty(value = "</w:t>
      </w:r>
      <w:r>
        <w:t>课程名</w:t>
      </w:r>
      <w:r>
        <w:t>")</w:t>
      </w:r>
      <w:r>
        <w:br/>
      </w:r>
      <w:r>
        <w:tab/>
        <w:t>private String courseName;</w:t>
      </w:r>
      <w:r>
        <w:br/>
      </w:r>
      <w:r>
        <w:br/>
      </w:r>
      <w:r>
        <w:tab/>
        <w:t>@ApiModelProperty(value = "</w:t>
      </w:r>
      <w:r>
        <w:t>第一周开始时间</w:t>
      </w:r>
      <w:r>
        <w:t>")</w:t>
      </w:r>
      <w:r>
        <w:br/>
      </w:r>
      <w:r>
        <w:tab/>
        <w:t>private String beginTime;</w:t>
      </w:r>
      <w:r>
        <w:br/>
      </w:r>
      <w:r>
        <w:br/>
      </w:r>
      <w:r>
        <w:tab/>
        <w:t>@ApiModelProperty(value = "</w:t>
      </w:r>
      <w:r>
        <w:t>学时</w:t>
      </w:r>
      <w:r>
        <w:t>")</w:t>
      </w:r>
      <w:r>
        <w:br/>
      </w:r>
      <w:r>
        <w:tab/>
        <w:t>private int hours;</w:t>
      </w:r>
      <w:r>
        <w:br/>
      </w:r>
      <w:r>
        <w:br/>
      </w:r>
      <w:r>
        <w:tab/>
        <w:t>@ApiModelProperty(value = "</w:t>
      </w:r>
      <w:r>
        <w:t>地点</w:t>
      </w:r>
      <w:r>
        <w:t>")</w:t>
      </w:r>
      <w:r>
        <w:br/>
      </w:r>
      <w:r>
        <w:tab/>
        <w:t>private String courseLocation;</w:t>
      </w:r>
      <w:r>
        <w:br/>
      </w:r>
      <w:r>
        <w:br/>
      </w:r>
      <w:r>
        <w:tab/>
        <w:t>@ApiModelProperty(value = "</w:t>
      </w:r>
      <w:r>
        <w:t>课程描述</w:t>
      </w:r>
      <w:r>
        <w:t>ID")</w:t>
      </w:r>
      <w:r>
        <w:br/>
      </w:r>
      <w:r>
        <w:tab/>
        <w:t>private String describeID;</w:t>
      </w:r>
      <w:r>
        <w:br/>
      </w:r>
      <w:r>
        <w:br/>
      </w:r>
      <w:r>
        <w:tab/>
        <w:t>public CourseResp(Course entity) {</w:t>
      </w:r>
      <w:r>
        <w:br/>
      </w:r>
      <w:r>
        <w:tab/>
      </w:r>
      <w:r>
        <w:tab/>
        <w:t>t</w:t>
      </w:r>
      <w:r>
        <w:t>his.courseID = entity.getCourseID();</w:t>
      </w:r>
      <w:r>
        <w:br/>
      </w:r>
      <w:r>
        <w:tab/>
      </w:r>
      <w:r>
        <w:tab/>
        <w:t>this.teacherID = entity.getTeacherID();</w:t>
      </w:r>
      <w:r>
        <w:br/>
      </w:r>
      <w:r>
        <w:tab/>
      </w:r>
      <w:r>
        <w:tab/>
        <w:t>this.administratorID = entity.getAdministratorID();</w:t>
      </w:r>
      <w:r>
        <w:br/>
      </w:r>
      <w:r>
        <w:tab/>
      </w:r>
      <w:r>
        <w:tab/>
        <w:t>this.majorName = entity.getMajorName();</w:t>
      </w:r>
      <w:r>
        <w:br/>
      </w:r>
      <w:r>
        <w:tab/>
      </w:r>
      <w:r>
        <w:tab/>
        <w:t>this.courseName = entity.getCourseName();</w:t>
      </w:r>
      <w:r>
        <w:br/>
      </w:r>
      <w:r>
        <w:tab/>
      </w:r>
      <w:r>
        <w:tab/>
        <w:t>this.beginTime = entity.getBeginTim</w:t>
      </w:r>
      <w:r>
        <w:t>e();</w:t>
      </w:r>
      <w:r>
        <w:br/>
      </w:r>
      <w:r>
        <w:tab/>
      </w:r>
      <w:r>
        <w:tab/>
        <w:t>this.hours = entity.getHours();</w:t>
      </w:r>
      <w:r>
        <w:br/>
      </w:r>
      <w:r>
        <w:tab/>
      </w:r>
      <w:r>
        <w:tab/>
        <w:t>this.courseLocation = entity.getCourseLocation();</w:t>
      </w:r>
      <w:r>
        <w:br/>
      </w:r>
      <w:r>
        <w:tab/>
      </w:r>
      <w:r>
        <w:tab/>
        <w:t>this.describeID = entity.getDescribeID();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Course_describeResp.java</w:t>
      </w:r>
    </w:p>
    <w:p w:rsidR="009C20B1" w:rsidRDefault="00481DEB">
      <w:r>
        <w:t>package com.isl.entity.response;</w:t>
      </w:r>
      <w:r>
        <w:br/>
      </w:r>
      <w:r>
        <w:br/>
      </w:r>
      <w:r>
        <w:lastRenderedPageBreak/>
        <w:br/>
        <w:t>import com.isl.entity.Course_describe;</w:t>
      </w:r>
      <w:r>
        <w:br/>
      </w:r>
      <w:r>
        <w:br/>
        <w:t>import io.swagg</w:t>
      </w:r>
      <w:r>
        <w:t>er.annotations.ApiModel;</w:t>
      </w:r>
      <w:r>
        <w:br/>
        <w:t>import io.swagger.annotations.ApiModelProperty;</w:t>
      </w:r>
      <w:r>
        <w:br/>
        <w:t>import lombok.Data;</w:t>
      </w:r>
      <w:r>
        <w:br/>
        <w:t>@ApiModel(value="Course_describeResp",description="</w:t>
      </w:r>
      <w:r>
        <w:t>课程描述信息</w:t>
      </w:r>
      <w:r>
        <w:t>")</w:t>
      </w:r>
      <w:r>
        <w:br/>
        <w:t>@Data</w:t>
      </w:r>
      <w:r>
        <w:br/>
        <w:t>public class Course_describeResp {</w:t>
      </w:r>
      <w:r>
        <w:br/>
      </w:r>
      <w:r>
        <w:tab/>
        <w:t>@ApiModelProperty(value="</w:t>
      </w:r>
      <w:r>
        <w:t>课程描述编号</w:t>
      </w:r>
      <w:r>
        <w:t>")</w:t>
      </w:r>
      <w:r>
        <w:br/>
      </w:r>
      <w:r>
        <w:tab/>
        <w:t>private String describeID;</w:t>
      </w:r>
      <w:r>
        <w:br/>
      </w:r>
      <w:r>
        <w:tab/>
      </w:r>
      <w:r>
        <w:br/>
        <w:t>//</w:t>
      </w:r>
      <w:r>
        <w:tab/>
        <w:t>@ApiModelProperty(value="</w:t>
      </w:r>
      <w:r>
        <w:t>课程编号</w:t>
      </w:r>
      <w:r>
        <w:t>")</w:t>
      </w:r>
      <w:r>
        <w:br/>
        <w:t>//</w:t>
      </w:r>
      <w:r>
        <w:tab/>
        <w:t>private String courseID;</w:t>
      </w:r>
      <w:r>
        <w:br/>
      </w:r>
      <w:r>
        <w:tab/>
      </w:r>
      <w:r>
        <w:br/>
      </w:r>
      <w:r>
        <w:tab/>
        <w:t>@ApiModelProperty(value="</w:t>
      </w:r>
      <w:r>
        <w:t>单双周标识</w:t>
      </w:r>
      <w:r>
        <w:t>")</w:t>
      </w:r>
      <w:r>
        <w:br/>
      </w:r>
      <w:r>
        <w:tab/>
        <w:t>private String weekSign;</w:t>
      </w:r>
      <w:r>
        <w:br/>
      </w:r>
      <w:r>
        <w:tab/>
      </w:r>
      <w:r>
        <w:br/>
      </w:r>
      <w:r>
        <w:tab/>
        <w:t>@ApiModelProperty(value="</w:t>
      </w:r>
      <w:r>
        <w:t>周几</w:t>
      </w:r>
      <w:r>
        <w:t>")</w:t>
      </w:r>
      <w:r>
        <w:br/>
      </w:r>
      <w:r>
        <w:tab/>
        <w:t>private String weekTime;</w:t>
      </w:r>
      <w:r>
        <w:br/>
      </w:r>
      <w:r>
        <w:tab/>
      </w:r>
      <w:r>
        <w:br/>
      </w:r>
      <w:r>
        <w:tab/>
        <w:t>@ApiModelProperty(value="</w:t>
      </w:r>
      <w:r>
        <w:t>课程开始时间</w:t>
      </w:r>
      <w:r>
        <w:t>")</w:t>
      </w:r>
      <w:r>
        <w:br/>
      </w:r>
      <w:r>
        <w:tab/>
        <w:t>private String courseBeginTime;</w:t>
      </w:r>
      <w:r>
        <w:br/>
      </w:r>
      <w:r>
        <w:tab/>
      </w:r>
      <w:r>
        <w:br/>
      </w:r>
      <w:r>
        <w:tab/>
        <w:t>@ApiModelProperty(value="</w:t>
      </w:r>
      <w:r>
        <w:t>课程结束时间</w:t>
      </w:r>
      <w:r>
        <w:t>")</w:t>
      </w:r>
      <w:r>
        <w:br/>
      </w:r>
      <w:r>
        <w:tab/>
        <w:t>private String courseEndTime;</w:t>
      </w:r>
      <w:r>
        <w:br/>
      </w:r>
      <w:r>
        <w:tab/>
      </w:r>
      <w:r>
        <w:br/>
      </w:r>
      <w:r>
        <w:tab/>
        <w:t>public Course_describeResp(Course_describe entity)</w:t>
      </w:r>
      <w:r>
        <w:br/>
      </w:r>
      <w:r>
        <w:tab/>
        <w:t>{</w:t>
      </w:r>
      <w:r>
        <w:br/>
      </w:r>
      <w:r>
        <w:tab/>
      </w:r>
      <w:r>
        <w:tab/>
        <w:t>this.describeID=entity.getDescribeID();</w:t>
      </w:r>
      <w:r>
        <w:br/>
        <w:t>//</w:t>
      </w:r>
      <w:r>
        <w:tab/>
      </w:r>
      <w:r>
        <w:tab/>
        <w:t>this.courseID=entity.getCourseID();</w:t>
      </w:r>
      <w:r>
        <w:br/>
      </w:r>
      <w:r>
        <w:tab/>
      </w:r>
      <w:r>
        <w:tab/>
        <w:t>this.weekSign=entity.getWeekSign();</w:t>
      </w:r>
      <w:r>
        <w:br/>
      </w:r>
      <w:r>
        <w:tab/>
      </w:r>
      <w:r>
        <w:tab/>
        <w:t>this.wee</w:t>
      </w:r>
      <w:r>
        <w:t>kTime=entity.getWeekTime();</w:t>
      </w:r>
      <w:r>
        <w:br/>
      </w:r>
      <w:r>
        <w:tab/>
      </w:r>
      <w:r>
        <w:tab/>
        <w:t>this.courseBeginTime=entity.getCourseBeginTime();</w:t>
      </w:r>
      <w:r>
        <w:br/>
      </w:r>
      <w:r>
        <w:tab/>
      </w:r>
      <w:r>
        <w:tab/>
        <w:t>this.courseEndTime=entity.getCourseEndTime();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MajorResp.java</w:t>
      </w:r>
    </w:p>
    <w:p w:rsidR="009C20B1" w:rsidRDefault="00481DEB">
      <w:r>
        <w:t>package com.isl.entity.response;</w:t>
      </w:r>
      <w:r>
        <w:br/>
      </w:r>
      <w:r>
        <w:br/>
        <w:t>import com.isl.entity.Major;</w:t>
      </w:r>
      <w:r>
        <w:br/>
      </w:r>
      <w:r>
        <w:br/>
        <w:t xml:space="preserve">import </w:t>
      </w:r>
      <w:r>
        <w:t>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@ApiModel(value="MajorResp",description="</w:t>
      </w:r>
      <w:r>
        <w:t>专业返回信息</w:t>
      </w:r>
      <w:r>
        <w:t>")</w:t>
      </w:r>
      <w:r>
        <w:br/>
        <w:t>@Data</w:t>
      </w:r>
      <w:r>
        <w:br/>
        <w:t>public class MajorResp {</w:t>
      </w:r>
      <w:r>
        <w:br/>
      </w:r>
      <w:r>
        <w:br/>
      </w:r>
      <w:r>
        <w:tab/>
        <w:t>@ApiModelProperty(value="</w:t>
      </w:r>
      <w:r>
        <w:t>专业</w:t>
      </w:r>
      <w:r>
        <w:t>ID")</w:t>
      </w:r>
      <w:r>
        <w:br/>
      </w:r>
      <w:r>
        <w:tab/>
        <w:t>private String majorID;//</w:t>
      </w:r>
      <w:r>
        <w:t>专业编号</w:t>
      </w:r>
      <w:r>
        <w:br/>
      </w:r>
      <w:r>
        <w:tab/>
      </w:r>
      <w:r>
        <w:br/>
      </w:r>
      <w:r>
        <w:tab/>
        <w:t>@ApiM</w:t>
      </w:r>
      <w:r>
        <w:t>odelProperty(value="</w:t>
      </w:r>
      <w:r>
        <w:t>专业名称</w:t>
      </w:r>
      <w:r>
        <w:t>")</w:t>
      </w:r>
      <w:r>
        <w:br/>
      </w:r>
      <w:r>
        <w:tab/>
        <w:t>private String majorName;</w:t>
      </w:r>
      <w:r>
        <w:br/>
      </w:r>
      <w:r>
        <w:tab/>
      </w:r>
      <w:r>
        <w:br/>
      </w:r>
      <w:r>
        <w:tab/>
        <w:t>@ApiModelProperty(value="</w:t>
      </w:r>
      <w:r>
        <w:t>学院编号</w:t>
      </w:r>
      <w:r>
        <w:t>")</w:t>
      </w:r>
      <w:r>
        <w:br/>
      </w:r>
      <w:r>
        <w:tab/>
        <w:t>private String academyID;</w:t>
      </w:r>
      <w:r>
        <w:br/>
      </w:r>
      <w:r>
        <w:tab/>
        <w:t>public MajorResp(Major entity)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this.majorID=entity.getMajorID();</w:t>
      </w:r>
      <w:r>
        <w:br/>
      </w:r>
      <w:r>
        <w:tab/>
      </w:r>
      <w:r>
        <w:tab/>
        <w:t>this.majorName=entity.getMajorName();</w:t>
      </w:r>
      <w:r>
        <w:br/>
      </w:r>
      <w:r>
        <w:tab/>
      </w:r>
      <w:r>
        <w:tab/>
        <w:t>this.academyID=e</w:t>
      </w:r>
      <w:r>
        <w:t>ntity.getAcademyID();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SchoolResp.java</w:t>
      </w:r>
    </w:p>
    <w:p w:rsidR="009C20B1" w:rsidRDefault="00481DEB">
      <w:r>
        <w:t>package com.isl.entity.response;</w:t>
      </w:r>
      <w:r>
        <w:br/>
        <w:t>import com.isl.entity.School;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@ApiModel(value="schoolResp",descriptio</w:t>
      </w:r>
      <w:r>
        <w:t>n="</w:t>
      </w:r>
      <w:r>
        <w:t>学校信息</w:t>
      </w:r>
      <w:r>
        <w:t>")</w:t>
      </w:r>
      <w:r>
        <w:br/>
      </w:r>
      <w:r>
        <w:lastRenderedPageBreak/>
        <w:t>@Data</w:t>
      </w:r>
      <w:r>
        <w:br/>
        <w:t>public class SchoolResp{</w:t>
      </w:r>
      <w:r>
        <w:br/>
      </w:r>
      <w:r>
        <w:tab/>
      </w:r>
      <w:r>
        <w:br/>
      </w:r>
      <w:r>
        <w:tab/>
        <w:t>@ApiModelProperty(value="</w:t>
      </w:r>
      <w:r>
        <w:t>学校信息</w:t>
      </w:r>
      <w:r>
        <w:t>ID")</w:t>
      </w:r>
      <w:r>
        <w:br/>
      </w:r>
      <w:r>
        <w:tab/>
        <w:t>private String school_id;</w:t>
      </w:r>
      <w:r>
        <w:br/>
      </w:r>
      <w:r>
        <w:tab/>
      </w:r>
      <w:r>
        <w:br/>
      </w:r>
      <w:r>
        <w:tab/>
        <w:t>@ApiModelProperty(value="</w:t>
      </w:r>
      <w:r>
        <w:t>学校名称</w:t>
      </w:r>
      <w:r>
        <w:t>")</w:t>
      </w:r>
      <w:r>
        <w:br/>
      </w:r>
      <w:r>
        <w:tab/>
        <w:t>private String school_name;</w:t>
      </w:r>
      <w:r>
        <w:br/>
      </w:r>
      <w:r>
        <w:tab/>
      </w:r>
      <w:r>
        <w:br/>
      </w:r>
      <w:r>
        <w:tab/>
      </w:r>
      <w:r>
        <w:br/>
      </w:r>
      <w:r>
        <w:tab/>
        <w:t>@ApiModelProperty(value="</w:t>
      </w:r>
      <w:r>
        <w:t>学校地址</w:t>
      </w:r>
      <w:r>
        <w:t>")</w:t>
      </w:r>
      <w:r>
        <w:br/>
      </w:r>
      <w:r>
        <w:tab/>
        <w:t>private String school_adress;</w:t>
      </w:r>
      <w:r>
        <w:br/>
      </w:r>
      <w:r>
        <w:tab/>
      </w:r>
      <w:r>
        <w:br/>
      </w:r>
      <w:r>
        <w:tab/>
        <w:t>@ApiModelPropert</w:t>
      </w:r>
      <w:r>
        <w:t>y(value="</w:t>
      </w:r>
      <w:r>
        <w:t>学校邮编</w:t>
      </w:r>
      <w:r>
        <w:t>")</w:t>
      </w:r>
      <w:r>
        <w:br/>
      </w:r>
      <w:r>
        <w:tab/>
        <w:t>private String school_postcode;</w:t>
      </w:r>
      <w:r>
        <w:br/>
      </w:r>
      <w:r>
        <w:tab/>
      </w:r>
      <w:r>
        <w:br/>
      </w:r>
      <w:r>
        <w:tab/>
        <w:t>public SchoolResp(School entity)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this.school_id=entity.getSchoolID();</w:t>
      </w:r>
      <w:r>
        <w:br/>
      </w:r>
      <w:r>
        <w:tab/>
      </w:r>
      <w:r>
        <w:tab/>
        <w:t>this.school_name=entity.getSchoolName();</w:t>
      </w:r>
      <w:r>
        <w:br/>
      </w:r>
      <w:r>
        <w:tab/>
      </w:r>
      <w:r>
        <w:tab/>
        <w:t>this.school_adress=entity.getSchoolAdress();</w:t>
      </w:r>
      <w:r>
        <w:br/>
      </w:r>
      <w:r>
        <w:tab/>
      </w:r>
      <w:r>
        <w:tab/>
        <w:t>this.school_postcode=entit</w:t>
      </w:r>
      <w:r>
        <w:t>y.getSchoolPostcode();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SignPlanResp.java</w:t>
      </w:r>
    </w:p>
    <w:p w:rsidR="009C20B1" w:rsidRDefault="00481DEB">
      <w:r>
        <w:t>package com.isl.entity.response;</w:t>
      </w:r>
      <w:r>
        <w:br/>
      </w:r>
      <w:r>
        <w:br/>
        <w:t>import com.isl.entity.SignPlan;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@ApiModel(value="SignPlanResp",de</w:t>
      </w:r>
      <w:r>
        <w:t>scription="</w:t>
      </w:r>
      <w:r>
        <w:t>签到安排信息</w:t>
      </w:r>
      <w:r>
        <w:t>")</w:t>
      </w:r>
      <w:r>
        <w:br/>
        <w:t>@Data</w:t>
      </w:r>
      <w:r>
        <w:br/>
        <w:t>public class SignPlanResp {</w:t>
      </w:r>
      <w:r>
        <w:br/>
      </w:r>
      <w:r>
        <w:tab/>
      </w:r>
      <w:r>
        <w:br/>
      </w:r>
      <w:r>
        <w:tab/>
        <w:t>@ApiModelProperty(value="</w:t>
      </w:r>
      <w:r>
        <w:t>签到安排</w:t>
      </w:r>
      <w:r>
        <w:t>ID")</w:t>
      </w:r>
      <w:r>
        <w:br/>
      </w:r>
      <w:r>
        <w:lastRenderedPageBreak/>
        <w:tab/>
        <w:t>private String signPlanID;</w:t>
      </w:r>
      <w:r>
        <w:br/>
      </w:r>
      <w:r>
        <w:tab/>
      </w:r>
      <w:r>
        <w:br/>
      </w:r>
      <w:r>
        <w:tab/>
        <w:t>@ApiModelProperty(value="</w:t>
      </w:r>
      <w:r>
        <w:t>课程编号</w:t>
      </w:r>
      <w:r>
        <w:t>")</w:t>
      </w:r>
      <w:r>
        <w:br/>
      </w:r>
      <w:r>
        <w:tab/>
        <w:t>private String  courseID;</w:t>
      </w:r>
      <w:r>
        <w:br/>
      </w:r>
      <w:r>
        <w:tab/>
      </w:r>
      <w:r>
        <w:br/>
      </w:r>
      <w:r>
        <w:tab/>
        <w:t>@ApiModelProperty(value="</w:t>
      </w:r>
      <w:r>
        <w:t>签到开始时间</w:t>
      </w:r>
      <w:r>
        <w:t>")</w:t>
      </w:r>
      <w:r>
        <w:br/>
      </w:r>
      <w:r>
        <w:tab/>
        <w:t>private String beginTime;</w:t>
      </w:r>
      <w:r>
        <w:br/>
      </w:r>
      <w:r>
        <w:tab/>
      </w:r>
      <w:r>
        <w:br/>
      </w:r>
      <w:r>
        <w:tab/>
        <w:t>@ApiMode</w:t>
      </w:r>
      <w:r>
        <w:t>lProperty(value="</w:t>
      </w:r>
      <w:r>
        <w:t>签到结束时间</w:t>
      </w:r>
      <w:r>
        <w:t>")</w:t>
      </w:r>
      <w:r>
        <w:br/>
      </w:r>
      <w:r>
        <w:tab/>
        <w:t>private String endTime;</w:t>
      </w:r>
      <w:r>
        <w:br/>
      </w:r>
      <w:r>
        <w:tab/>
      </w:r>
      <w:r>
        <w:br/>
      </w:r>
      <w:r>
        <w:tab/>
        <w:t>@ApiModelProperty(value="</w:t>
      </w:r>
      <w:r>
        <w:t>签到持续时间</w:t>
      </w:r>
      <w:r>
        <w:t>")</w:t>
      </w:r>
      <w:r>
        <w:br/>
      </w:r>
      <w:r>
        <w:tab/>
        <w:t>private int sustainTime;</w:t>
      </w:r>
      <w:r>
        <w:br/>
      </w:r>
      <w:r>
        <w:tab/>
      </w:r>
      <w:r>
        <w:br/>
      </w:r>
      <w:r>
        <w:tab/>
      </w:r>
      <w:r>
        <w:br/>
      </w:r>
      <w:r>
        <w:tab/>
        <w:t>@ApiModelProperty(value="</w:t>
      </w:r>
      <w:r>
        <w:t>签到状态</w:t>
      </w:r>
      <w:r>
        <w:t>")</w:t>
      </w:r>
      <w:r>
        <w:br/>
      </w:r>
      <w:r>
        <w:tab/>
        <w:t>private String signStatus;</w:t>
      </w:r>
      <w:r>
        <w:br/>
      </w:r>
      <w:r>
        <w:tab/>
      </w:r>
      <w:r>
        <w:br/>
      </w:r>
      <w:r>
        <w:tab/>
        <w:t>public SignPlanResp(SignPlan entity)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this.signPlanID=entit</w:t>
      </w:r>
      <w:r>
        <w:t>y.getSignPlanID();</w:t>
      </w:r>
      <w:r>
        <w:br/>
      </w:r>
      <w:r>
        <w:tab/>
      </w:r>
      <w:r>
        <w:tab/>
        <w:t>this.courseID=entity.getCourseID();</w:t>
      </w:r>
      <w:r>
        <w:br/>
      </w:r>
      <w:r>
        <w:tab/>
      </w:r>
      <w:r>
        <w:tab/>
        <w:t>this.beginTime=entity.getBeginTime();</w:t>
      </w:r>
      <w:r>
        <w:br/>
      </w:r>
      <w:r>
        <w:tab/>
      </w:r>
      <w:r>
        <w:tab/>
        <w:t>this.endTime=entity.getEndTime();</w:t>
      </w:r>
      <w:r>
        <w:br/>
      </w:r>
      <w:r>
        <w:tab/>
      </w:r>
      <w:r>
        <w:tab/>
        <w:t>this.signStatus=entity.getSignStatus();</w:t>
      </w:r>
      <w:r>
        <w:br/>
      </w:r>
      <w:r>
        <w:tab/>
      </w:r>
      <w:r>
        <w:tab/>
        <w:t>this.sustainTime=entity.getSustainTime();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StuCourseResp.java</w:t>
      </w:r>
    </w:p>
    <w:p w:rsidR="009C20B1" w:rsidRDefault="00481DEB">
      <w:r>
        <w:t>package com.</w:t>
      </w:r>
      <w:r>
        <w:t>isl.entity.response;</w:t>
      </w:r>
      <w:r>
        <w:br/>
      </w:r>
      <w:r>
        <w:br/>
        <w:t>import com.isl.entity.StuCourse;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</w:r>
      <w:r>
        <w:lastRenderedPageBreak/>
        <w:t>@ApiModel(value="StuCourseResp",description="</w:t>
      </w:r>
      <w:r>
        <w:t>学生选课信息</w:t>
      </w:r>
      <w:r>
        <w:t>")</w:t>
      </w:r>
      <w:r>
        <w:br/>
        <w:t>@Data</w:t>
      </w:r>
      <w:r>
        <w:br/>
        <w:t>public class StuCourseResp {</w:t>
      </w:r>
      <w:r>
        <w:br/>
      </w:r>
      <w:r>
        <w:tab/>
        <w:t>@</w:t>
      </w:r>
      <w:r>
        <w:t>ApiModelProperty(value="</w:t>
      </w:r>
      <w:r>
        <w:t>选课编号</w:t>
      </w:r>
      <w:r>
        <w:t>")</w:t>
      </w:r>
      <w:r>
        <w:br/>
      </w:r>
      <w:r>
        <w:tab/>
        <w:t>private String StuCourseID;</w:t>
      </w:r>
      <w:r>
        <w:br/>
      </w:r>
      <w:r>
        <w:tab/>
      </w:r>
      <w:r>
        <w:br/>
      </w:r>
      <w:r>
        <w:tab/>
        <w:t>@ApiModelProperty(value="</w:t>
      </w:r>
      <w:r>
        <w:t>学生编号</w:t>
      </w:r>
      <w:r>
        <w:t>")</w:t>
      </w:r>
      <w:r>
        <w:br/>
      </w:r>
      <w:r>
        <w:tab/>
        <w:t>private String studentID;</w:t>
      </w:r>
      <w:r>
        <w:br/>
      </w:r>
      <w:r>
        <w:tab/>
      </w:r>
      <w:r>
        <w:br/>
      </w:r>
      <w:r>
        <w:tab/>
        <w:t>@ApiModelProperty(value="</w:t>
      </w:r>
      <w:r>
        <w:t>课程编号</w:t>
      </w:r>
      <w:r>
        <w:t>")</w:t>
      </w:r>
      <w:r>
        <w:br/>
      </w:r>
      <w:r>
        <w:tab/>
        <w:t>private String courseID;</w:t>
      </w:r>
      <w:r>
        <w:br/>
      </w:r>
      <w:r>
        <w:br/>
      </w:r>
      <w:r>
        <w:tab/>
        <w:t>public StuCourseResp(StuCourse entity)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this.StuCourseID</w:t>
      </w:r>
      <w:r>
        <w:t>=entity.getStuCourseID();</w:t>
      </w:r>
      <w:r>
        <w:br/>
      </w:r>
      <w:r>
        <w:tab/>
      </w:r>
      <w:r>
        <w:tab/>
        <w:t>this.studentID=entity.getStudentID();</w:t>
      </w:r>
      <w:r>
        <w:br/>
      </w:r>
      <w:r>
        <w:tab/>
      </w:r>
      <w:r>
        <w:tab/>
        <w:t>this.courseID=entity.getCourseID();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StuSignResp.java</w:t>
      </w:r>
    </w:p>
    <w:p w:rsidR="009C20B1" w:rsidRDefault="00481DEB">
      <w:r>
        <w:t>package com.isl.entity.response;</w:t>
      </w:r>
      <w:r>
        <w:br/>
      </w:r>
      <w:r>
        <w:br/>
        <w:t>import com.isl.entity.StuSign;</w:t>
      </w:r>
      <w:r>
        <w:br/>
      </w:r>
      <w:r>
        <w:br/>
        <w:t>import io.swagger.annotations.ApiModel;</w:t>
      </w:r>
      <w:r>
        <w:br/>
        <w:t>import io.swagger.annot</w:t>
      </w:r>
      <w:r>
        <w:t>ations.ApiModelProperty;</w:t>
      </w:r>
      <w:r>
        <w:br/>
        <w:t>import lombok.Data;</w:t>
      </w:r>
      <w:r>
        <w:br/>
      </w:r>
      <w:r>
        <w:br/>
        <w:t>@ApiModel(value = "stuSignResp", description = "</w:t>
      </w:r>
      <w:r>
        <w:t>学生签到信息</w:t>
      </w:r>
      <w:r>
        <w:t>")</w:t>
      </w:r>
      <w:r>
        <w:br/>
        <w:t>@Data</w:t>
      </w:r>
      <w:r>
        <w:br/>
        <w:t>public class StuSignResp {</w:t>
      </w:r>
      <w:r>
        <w:br/>
      </w:r>
      <w:r>
        <w:br/>
      </w:r>
      <w:r>
        <w:tab/>
        <w:t>@ApiModelProperty(value = "</w:t>
      </w:r>
      <w:r>
        <w:t>学生学号</w:t>
      </w:r>
      <w:r>
        <w:t>")</w:t>
      </w:r>
      <w:r>
        <w:br/>
      </w:r>
      <w:r>
        <w:tab/>
        <w:t>private String studentID;</w:t>
      </w:r>
      <w:r>
        <w:br/>
      </w:r>
      <w:r>
        <w:br/>
      </w:r>
      <w:r>
        <w:tab/>
        <w:t>@ApiModelProperty(value = "</w:t>
      </w:r>
      <w:r>
        <w:t>签到安排编号</w:t>
      </w:r>
      <w:r>
        <w:t>")</w:t>
      </w:r>
      <w:r>
        <w:br/>
      </w:r>
      <w:r>
        <w:lastRenderedPageBreak/>
        <w:tab/>
        <w:t>private String sig</w:t>
      </w:r>
      <w:r>
        <w:t>nPlanID;</w:t>
      </w:r>
      <w:r>
        <w:br/>
      </w:r>
      <w:r>
        <w:br/>
      </w:r>
      <w:r>
        <w:tab/>
        <w:t>@ApiModelProperty(value = "</w:t>
      </w:r>
      <w:r>
        <w:t>签到状态编号</w:t>
      </w:r>
      <w:r>
        <w:t>")</w:t>
      </w:r>
      <w:r>
        <w:br/>
      </w:r>
      <w:r>
        <w:tab/>
        <w:t>private int StusignState;</w:t>
      </w:r>
      <w:r>
        <w:br/>
      </w:r>
      <w:r>
        <w:br/>
      </w:r>
      <w:r>
        <w:tab/>
        <w:t>public StuSignResp(StuSign entity) 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this.signPlanID = entity.getSignPlanID();</w:t>
      </w:r>
      <w:r>
        <w:br/>
      </w:r>
      <w:r>
        <w:tab/>
      </w:r>
      <w:r>
        <w:tab/>
        <w:t>this.studentID = entity.getStudentID();</w:t>
      </w:r>
      <w:r>
        <w:br/>
      </w:r>
      <w:r>
        <w:tab/>
      </w:r>
      <w:r>
        <w:tab/>
        <w:t>this.StusignState = entity.getStusignState()</w:t>
      </w:r>
      <w:r>
        <w:t>;</w:t>
      </w:r>
      <w:r>
        <w:br/>
      </w:r>
      <w:r>
        <w:tab/>
        <w:t>}</w:t>
      </w:r>
      <w:r>
        <w:br/>
        <w:t>}</w:t>
      </w:r>
      <w:r>
        <w:br/>
      </w:r>
    </w:p>
    <w:p w:rsidR="009C20B1" w:rsidRDefault="00481DEB">
      <w:pPr>
        <w:pStyle w:val="1"/>
      </w:pPr>
      <w:r>
        <w:t>StuSignStatusResp.java</w:t>
      </w:r>
    </w:p>
    <w:p w:rsidR="009C20B1" w:rsidRDefault="00481DEB">
      <w:r>
        <w:t>package com.isl.entity.response;</w:t>
      </w:r>
      <w:r>
        <w:br/>
      </w:r>
      <w:r>
        <w:br/>
        <w:t>import java.io.Serializable;</w:t>
      </w:r>
      <w:r>
        <w:br/>
      </w:r>
      <w:r>
        <w:br/>
        <w:t>import com.isl.entity.StuSign;</w:t>
      </w:r>
      <w:r>
        <w:br/>
        <w:t>import com.isl.entity.User;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</w:t>
      </w:r>
      <w:r>
        <w:t>.Data;</w:t>
      </w:r>
      <w:r>
        <w:br/>
      </w:r>
      <w:r>
        <w:br/>
        <w:t>@ApiModel(value = "stuSignStatusResp", description = "</w:t>
      </w:r>
      <w:r>
        <w:t>当前课程学生信息</w:t>
      </w:r>
      <w:r>
        <w:t>")</w:t>
      </w:r>
      <w:r>
        <w:br/>
        <w:t>@Data</w:t>
      </w:r>
      <w:r>
        <w:br/>
        <w:t>public class StuSignStatusResp implements Serializable {</w:t>
      </w:r>
      <w:r>
        <w:br/>
      </w:r>
      <w:r>
        <w:br/>
      </w:r>
      <w:r>
        <w:tab/>
        <w:t>@ApiModelProperty(value = "</w:t>
      </w:r>
      <w:r>
        <w:t>学生学号</w:t>
      </w:r>
      <w:r>
        <w:t>")</w:t>
      </w:r>
      <w:r>
        <w:br/>
      </w:r>
      <w:r>
        <w:tab/>
        <w:t>private String studentID;</w:t>
      </w:r>
      <w:r>
        <w:br/>
      </w:r>
      <w:r>
        <w:br/>
      </w:r>
      <w:r>
        <w:tab/>
        <w:t>@ApiModelProperty(value = "</w:t>
      </w:r>
      <w:r>
        <w:t>学生姓名</w:t>
      </w:r>
      <w:r>
        <w:t>")</w:t>
      </w:r>
      <w:r>
        <w:br/>
      </w:r>
      <w:r>
        <w:tab/>
        <w:t>private String RoleN</w:t>
      </w:r>
      <w:r>
        <w:t>ame;</w:t>
      </w:r>
      <w:r>
        <w:br/>
      </w:r>
      <w:r>
        <w:br/>
      </w:r>
      <w:r>
        <w:tab/>
        <w:t>@ApiModelProperty(value = "</w:t>
      </w:r>
      <w:r>
        <w:t>学生签到状态</w:t>
      </w:r>
      <w:r>
        <w:t xml:space="preserve"> 1</w:t>
      </w:r>
      <w:r>
        <w:t>、正常</w:t>
      </w:r>
      <w:r>
        <w:t xml:space="preserve"> 2</w:t>
      </w:r>
      <w:r>
        <w:t>、迟到</w:t>
      </w:r>
      <w:r>
        <w:t xml:space="preserve"> 3</w:t>
      </w:r>
      <w:r>
        <w:t>、请假</w:t>
      </w:r>
      <w:r>
        <w:t xml:space="preserve"> 4</w:t>
      </w:r>
      <w:r>
        <w:t>、缺席</w:t>
      </w:r>
      <w:r>
        <w:t>")</w:t>
      </w:r>
      <w:r>
        <w:br/>
      </w:r>
      <w:r>
        <w:tab/>
        <w:t>private int StusignState;</w:t>
      </w:r>
      <w:r>
        <w:br/>
      </w:r>
      <w:r>
        <w:br/>
      </w:r>
      <w:r>
        <w:tab/>
        <w:t>@ApiModelProperty(value = "</w:t>
      </w:r>
      <w:r>
        <w:t>签到时间（时间戳）</w:t>
      </w:r>
      <w:r>
        <w:t>")</w:t>
      </w:r>
      <w:r>
        <w:br/>
      </w:r>
      <w:r>
        <w:lastRenderedPageBreak/>
        <w:tab/>
        <w:t>private Long createTime;</w:t>
      </w:r>
      <w:r>
        <w:br/>
      </w:r>
      <w:r>
        <w:br/>
      </w:r>
      <w:r>
        <w:tab/>
        <w:t>public StuSignStatusResp(User userEntity, StuSign stuSignEntity) {</w:t>
      </w:r>
      <w:r>
        <w:br/>
      </w:r>
      <w:r>
        <w:tab/>
      </w:r>
      <w:r>
        <w:tab/>
        <w:t>this.setCreateTime(stuSignEn</w:t>
      </w:r>
      <w:r>
        <w:t>tity.getCreateTime());</w:t>
      </w:r>
      <w:r>
        <w:br/>
      </w:r>
      <w:r>
        <w:tab/>
      </w:r>
      <w:r>
        <w:tab/>
        <w:t>this.setStudentID(stuSignEntity.getStudentID());</w:t>
      </w:r>
      <w:r>
        <w:br/>
      </w:r>
      <w:r>
        <w:tab/>
      </w:r>
      <w:r>
        <w:tab/>
        <w:t>this.setStusignState(stuSignEntity.getStusignState());</w:t>
      </w:r>
      <w:r>
        <w:br/>
      </w:r>
      <w:r>
        <w:tab/>
      </w:r>
      <w:r>
        <w:tab/>
        <w:t>this.setRoleName(userEntity.getRoleName());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UserResp.java</w:t>
      </w:r>
    </w:p>
    <w:p w:rsidR="009C20B1" w:rsidRDefault="00481DEB">
      <w:r>
        <w:t>package com.isl.entity.response;</w:t>
      </w:r>
      <w:r>
        <w:br/>
      </w:r>
      <w:r>
        <w:br/>
        <w:t>import java.io.Serializa</w:t>
      </w:r>
      <w:r>
        <w:t>ble;</w:t>
      </w:r>
      <w:r>
        <w:br/>
      </w:r>
      <w:r>
        <w:br/>
        <w:t>import com.isl.entity.User;</w:t>
      </w:r>
      <w:r>
        <w:br/>
      </w:r>
      <w:r>
        <w:br/>
        <w:t>import io.swagger.annotations.ApiModel;</w:t>
      </w:r>
      <w:r>
        <w:br/>
        <w:t>import io.swagger.annotations.ApiModelProperty;</w:t>
      </w:r>
      <w:r>
        <w:br/>
        <w:t>import lombok.Data;</w:t>
      </w:r>
      <w:r>
        <w:br/>
      </w:r>
      <w:r>
        <w:br/>
        <w:t>@ApiModel(value="userResp",description="</w:t>
      </w:r>
      <w:r>
        <w:t>用户信息</w:t>
      </w:r>
      <w:r>
        <w:t>")</w:t>
      </w:r>
      <w:r>
        <w:br/>
        <w:t>@Data</w:t>
      </w:r>
      <w:r>
        <w:br/>
        <w:t>public class UserResp  implements Serializable{</w:t>
      </w:r>
      <w:r>
        <w:br/>
      </w:r>
      <w:r>
        <w:tab/>
        <w:t>/**</w:t>
      </w:r>
      <w:r>
        <w:br/>
      </w:r>
      <w:r>
        <w:tab/>
        <w:t xml:space="preserve"> * </w:t>
      </w:r>
      <w:r>
        <w:br/>
      </w:r>
      <w:r>
        <w:tab/>
      </w:r>
      <w:r>
        <w:t xml:space="preserve"> */</w:t>
      </w:r>
      <w:r>
        <w:br/>
      </w:r>
      <w:r>
        <w:tab/>
        <w:t>private static final long serialVersionUID = 1L;</w:t>
      </w:r>
      <w:r>
        <w:br/>
      </w:r>
      <w:r>
        <w:br/>
      </w:r>
      <w:r>
        <w:tab/>
        <w:t>@ApiModelProperty(value="</w:t>
      </w:r>
      <w:r>
        <w:t>用户编号</w:t>
      </w:r>
      <w:r>
        <w:t>")</w:t>
      </w:r>
      <w:r>
        <w:br/>
      </w:r>
      <w:r>
        <w:tab/>
        <w:t>private String UserID;</w:t>
      </w:r>
      <w:r>
        <w:br/>
      </w:r>
      <w:r>
        <w:br/>
      </w:r>
      <w:r>
        <w:tab/>
      </w:r>
      <w:r>
        <w:br/>
      </w:r>
      <w:r>
        <w:tab/>
        <w:t>@ApiModelProperty(value="</w:t>
      </w:r>
      <w:r>
        <w:t>学号</w:t>
      </w:r>
      <w:r>
        <w:t>/</w:t>
      </w:r>
      <w:r>
        <w:t>工号</w:t>
      </w:r>
      <w:r>
        <w:t>")</w:t>
      </w:r>
      <w:r>
        <w:br/>
      </w:r>
      <w:r>
        <w:tab/>
        <w:t>private String RoleID;</w:t>
      </w:r>
      <w:r>
        <w:br/>
      </w:r>
      <w:r>
        <w:tab/>
      </w:r>
      <w:r>
        <w:br/>
      </w:r>
      <w:r>
        <w:tab/>
        <w:t>@ApiModelProperty(value="</w:t>
      </w:r>
      <w:r>
        <w:t>用户姓名</w:t>
      </w:r>
      <w:r>
        <w:t>")</w:t>
      </w:r>
      <w:r>
        <w:br/>
      </w:r>
      <w:r>
        <w:tab/>
        <w:t>private String RoleName;</w:t>
      </w:r>
      <w:r>
        <w:br/>
      </w:r>
      <w:r>
        <w:tab/>
      </w:r>
      <w:r>
        <w:br/>
      </w:r>
      <w:r>
        <w:lastRenderedPageBreak/>
        <w:tab/>
        <w:t>@ApiModelProperty(v</w:t>
      </w:r>
      <w:r>
        <w:t>alue="</w:t>
      </w:r>
      <w:r>
        <w:t>用户身份</w:t>
      </w:r>
      <w:r>
        <w:t>")</w:t>
      </w:r>
      <w:r>
        <w:br/>
      </w:r>
      <w:r>
        <w:tab/>
        <w:t>private String RoleIdentity;</w:t>
      </w:r>
      <w:r>
        <w:br/>
      </w:r>
      <w:r>
        <w:tab/>
      </w:r>
      <w:r>
        <w:br/>
      </w:r>
      <w:r>
        <w:tab/>
        <w:t>@ApiModelProperty(value="</w:t>
      </w:r>
      <w:r>
        <w:t>用户</w:t>
      </w:r>
      <w:r>
        <w:t>openid")</w:t>
      </w:r>
      <w:r>
        <w:br/>
      </w:r>
      <w:r>
        <w:tab/>
        <w:t>private String  RoleOpenID;</w:t>
      </w:r>
      <w:r>
        <w:br/>
      </w:r>
      <w:r>
        <w:tab/>
      </w:r>
      <w:r>
        <w:br/>
      </w:r>
      <w:r>
        <w:tab/>
      </w:r>
      <w:r>
        <w:br/>
      </w:r>
      <w:r>
        <w:tab/>
        <w:t>@ApiModelProperty(value="</w:t>
      </w:r>
      <w:r>
        <w:t>班级编号</w:t>
      </w:r>
      <w:r>
        <w:t>")</w:t>
      </w:r>
      <w:r>
        <w:br/>
      </w:r>
      <w:r>
        <w:tab/>
        <w:t>private String classID;</w:t>
      </w:r>
      <w:r>
        <w:br/>
      </w:r>
      <w:r>
        <w:tab/>
      </w:r>
      <w:r>
        <w:br/>
      </w:r>
      <w:r>
        <w:tab/>
        <w:t>public UserResp(User entity)</w:t>
      </w:r>
      <w:r>
        <w:br/>
      </w:r>
      <w:r>
        <w:tab/>
        <w:t>{</w:t>
      </w:r>
      <w:r>
        <w:br/>
      </w:r>
      <w:r>
        <w:tab/>
      </w:r>
      <w:r>
        <w:tab/>
        <w:t>super();</w:t>
      </w:r>
      <w:r>
        <w:br/>
      </w:r>
      <w:r>
        <w:tab/>
      </w:r>
      <w:r>
        <w:tab/>
        <w:t>this.UserID=entity.getUserID();</w:t>
      </w:r>
      <w:r>
        <w:br/>
      </w:r>
      <w:r>
        <w:tab/>
      </w:r>
      <w:r>
        <w:tab/>
        <w:t>t</w:t>
      </w:r>
      <w:r>
        <w:t>his.RoleID=entity.getRoleID();</w:t>
      </w:r>
      <w:r>
        <w:br/>
      </w:r>
      <w:r>
        <w:tab/>
      </w:r>
      <w:r>
        <w:tab/>
        <w:t>this.RoleName=entity.getRoleName();</w:t>
      </w:r>
      <w:r>
        <w:br/>
      </w:r>
      <w:r>
        <w:tab/>
      </w:r>
      <w:r>
        <w:tab/>
        <w:t>this.RoleIdentity=entity.getRoleIdentity();</w:t>
      </w:r>
      <w:r>
        <w:br/>
      </w:r>
      <w:r>
        <w:tab/>
      </w:r>
      <w:r>
        <w:tab/>
        <w:t>this.RoleOpenID=entity.getRoleOpenID();</w:t>
      </w:r>
      <w:r>
        <w:br/>
      </w:r>
      <w:r>
        <w:tab/>
      </w:r>
      <w:r>
        <w:tab/>
        <w:t>this.classID=entity.getClassID();</w:t>
      </w:r>
      <w:r>
        <w:br/>
      </w:r>
      <w:r>
        <w:tab/>
        <w:t>}</w:t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ExcelFileReader.java</w:t>
      </w:r>
    </w:p>
    <w:p w:rsidR="009C20B1" w:rsidRDefault="00481DEB">
      <w:r>
        <w:t xml:space="preserve">package </w:t>
      </w:r>
      <w:r>
        <w:t>com.isl.excel;</w:t>
      </w:r>
      <w:r>
        <w:br/>
      </w:r>
      <w:r>
        <w:br/>
        <w:t>import java.io.BufferedInputStream;</w:t>
      </w:r>
      <w:r>
        <w:br/>
        <w:t>import java.util.List;</w:t>
      </w:r>
      <w:r>
        <w:br/>
      </w:r>
      <w:r>
        <w:br/>
        <w:t>import org.springframework.web.multipart.MultipartFile;</w:t>
      </w:r>
      <w:r>
        <w:br/>
      </w:r>
      <w:r>
        <w:br/>
        <w:t>import com.alibaba.excel.EasyExcelFactory;</w:t>
      </w:r>
      <w:r>
        <w:br/>
        <w:t>import com.alibaba.excel.metadata.BaseRowModel;</w:t>
      </w:r>
      <w:r>
        <w:br/>
        <w:t>import com.alibaba.excel.metadat</w:t>
      </w:r>
      <w:r>
        <w:t>a.Sheet;</w:t>
      </w:r>
      <w:r>
        <w:br/>
      </w:r>
      <w:r>
        <w:br/>
        <w:t>public class ExcelFileReader {</w:t>
      </w:r>
      <w:r>
        <w:br/>
      </w:r>
      <w:r>
        <w:br/>
      </w:r>
      <w:r>
        <w:tab/>
        <w:t>public static &lt;T&gt; List&lt;T&gt; readfile(MultipartFile file,BaseRowModel model) {</w:t>
      </w:r>
      <w:r>
        <w:br/>
      </w:r>
      <w:r>
        <w:tab/>
      </w:r>
      <w:r>
        <w:tab/>
        <w:t>List&lt;T&gt; data = null;</w:t>
      </w:r>
      <w:r>
        <w:br/>
      </w:r>
      <w:r>
        <w:tab/>
      </w:r>
      <w:r>
        <w:tab/>
        <w:t>try {</w:t>
      </w:r>
      <w:r>
        <w:br/>
      </w:r>
      <w:r>
        <w:lastRenderedPageBreak/>
        <w:tab/>
      </w:r>
      <w:r>
        <w:tab/>
      </w:r>
      <w:r>
        <w:tab/>
        <w:t>BufferedInputStream inputStream = new BufferedInputStream(file.getInputStream());</w:t>
      </w:r>
      <w:r>
        <w:br/>
      </w:r>
      <w:r>
        <w:br/>
      </w:r>
      <w:r>
        <w:tab/>
      </w:r>
      <w:r>
        <w:tab/>
      </w:r>
      <w:r>
        <w:tab/>
        <w:t xml:space="preserve">data = (List&lt;T&gt;) </w:t>
      </w:r>
      <w:r>
        <w:t>EasyExcelFactory.read(inputStream, new Sheet(1, 1,model.getClass()));</w:t>
      </w:r>
      <w:r>
        <w:br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  <w:t>for (Object object : data) { System.out.println(object); }</w:t>
      </w:r>
      <w:r>
        <w:br/>
      </w:r>
      <w:r>
        <w:br/>
      </w:r>
      <w:r>
        <w:tab/>
      </w:r>
      <w:r>
        <w:tab/>
        <w:t>} catch (Exception e) { // TODO Auto-generated catch block</w:t>
      </w:r>
      <w:r>
        <w:br/>
      </w:r>
      <w:r>
        <w:tab/>
      </w:r>
      <w:r>
        <w:tab/>
      </w:r>
      <w:r>
        <w:tab/>
        <w:t>e.printStackTrace();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return data;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CORSFilt</w:t>
      </w:r>
      <w:r>
        <w:t>er.java</w:t>
      </w:r>
    </w:p>
    <w:p w:rsidR="009C20B1" w:rsidRDefault="00481DEB">
      <w:r>
        <w:t>package com.isl.filter;</w:t>
      </w:r>
      <w:r>
        <w:br/>
      </w:r>
      <w:r>
        <w:br/>
      </w:r>
      <w:r>
        <w:br/>
        <w:t>import java.io.IOException;</w:t>
      </w:r>
      <w:r>
        <w:br/>
      </w:r>
      <w:r>
        <w:br/>
        <w:t>import javax.servlet.Filter;</w:t>
      </w:r>
      <w:r>
        <w:br/>
        <w:t>import javax.servlet.FilterChain;</w:t>
      </w:r>
      <w:r>
        <w:br/>
        <w:t>import javax.servlet.FilterConfig;</w:t>
      </w:r>
      <w:r>
        <w:br/>
        <w:t>import javax.servlet.ServletException;</w:t>
      </w:r>
      <w:r>
        <w:br/>
        <w:t>import javax.servlet.ServletRequest;</w:t>
      </w:r>
      <w:r>
        <w:br/>
        <w:t>import javax.servle</w:t>
      </w:r>
      <w:r>
        <w:t>t.ServletResponse;</w:t>
      </w:r>
      <w:r>
        <w:br/>
        <w:t>import javax.servlet.http.HttpServletRequest;</w:t>
      </w:r>
      <w:r>
        <w:br/>
        <w:t>import javax.servlet.http.HttpServletResponse;</w:t>
      </w:r>
      <w:r>
        <w:br/>
      </w:r>
      <w:r>
        <w:br/>
        <w:t>import org.springframework.stereotype.Component;</w:t>
      </w:r>
      <w:r>
        <w:br/>
        <w:t>import lombok.extern.slf4j.Slf4j;</w:t>
      </w:r>
      <w:r>
        <w:br/>
      </w:r>
      <w:r>
        <w:br/>
        <w:t>@Component</w:t>
      </w:r>
      <w:r>
        <w:br/>
        <w:t>@Slf4j</w:t>
      </w:r>
      <w:r>
        <w:br/>
        <w:t>public class CORSFilter implements Filter</w:t>
      </w:r>
      <w:r>
        <w:t>{</w:t>
      </w:r>
      <w:r>
        <w:br/>
      </w:r>
      <w:r>
        <w:br/>
      </w:r>
      <w:r>
        <w:tab/>
      </w:r>
      <w:r>
        <w:br/>
      </w:r>
      <w:r>
        <w:tab/>
        <w:t>@Override</w:t>
      </w:r>
      <w:r>
        <w:br/>
      </w:r>
      <w:r>
        <w:tab/>
        <w:t>public void init(FilterConfig filterConfig) throws ServletException {</w:t>
      </w:r>
      <w:r>
        <w:br/>
      </w:r>
      <w:r>
        <w:lastRenderedPageBreak/>
        <w:tab/>
      </w:r>
      <w:r>
        <w:tab/>
      </w:r>
      <w:r>
        <w:br/>
      </w:r>
      <w:r>
        <w:tab/>
        <w:t>}</w:t>
      </w:r>
      <w:r>
        <w:br/>
      </w:r>
      <w:r>
        <w:br/>
      </w:r>
      <w:r>
        <w:tab/>
        <w:t>@Override</w:t>
      </w:r>
      <w:r>
        <w:br/>
      </w:r>
      <w:r>
        <w:tab/>
        <w:t>public void doFilter(ServletRequest req, ServletResponse resp, FilterChain chain)</w:t>
      </w:r>
      <w:r>
        <w:br/>
      </w:r>
      <w:r>
        <w:tab/>
      </w:r>
      <w:r>
        <w:tab/>
      </w:r>
      <w:r>
        <w:tab/>
        <w:t>throws IOException, ServletException {</w:t>
      </w:r>
      <w:r>
        <w:br/>
      </w:r>
      <w:r>
        <w:tab/>
      </w:r>
      <w:r>
        <w:tab/>
      </w:r>
      <w:r>
        <w:br/>
      </w:r>
      <w:r>
        <w:tab/>
      </w:r>
      <w:r>
        <w:tab/>
      </w:r>
      <w:r>
        <w:br/>
      </w:r>
      <w:r>
        <w:tab/>
      </w:r>
      <w:r>
        <w:tab/>
        <w:t>HttpServletRequest</w:t>
      </w:r>
      <w:r>
        <w:t xml:space="preserve"> request = (HttpServletRequest) req;</w:t>
      </w:r>
      <w:r>
        <w:br/>
      </w:r>
      <w:r>
        <w:tab/>
      </w:r>
      <w:r>
        <w:tab/>
        <w:t>HttpServletResponse response = (HttpServletResponse) resp;</w:t>
      </w:r>
      <w:r>
        <w:br/>
      </w:r>
      <w:r>
        <w:tab/>
      </w:r>
      <w:r>
        <w:tab/>
        <w:t>//</w:t>
      </w:r>
      <w:r>
        <w:t>跨域访问</w:t>
      </w:r>
      <w:r>
        <w:br/>
      </w:r>
      <w:r>
        <w:tab/>
      </w:r>
      <w:r>
        <w:tab/>
        <w:t>response.setHeader("Access-Control-Allow-Origin",request.getHeader("Origin"));//</w:t>
      </w:r>
      <w:r>
        <w:t>允许任何请求来源</w:t>
      </w:r>
      <w:r>
        <w:br/>
      </w:r>
      <w:r>
        <w:tab/>
      </w:r>
      <w:r>
        <w:tab/>
        <w:t>response.setHeader("Access-Control-Allow-Headers", "Cont</w:t>
      </w:r>
      <w:r>
        <w:t>ent-Type,XFILENAME,XFILECATEGORY,XFILESIZE");</w:t>
      </w:r>
      <w:r>
        <w:br/>
      </w:r>
      <w:r>
        <w:tab/>
      </w:r>
      <w:r>
        <w:tab/>
        <w:t>response.setHeader("Access-Control-Allow-Methods","GET,POST,DELETE,PUT,OPTIONS");</w:t>
      </w:r>
      <w:r>
        <w:br/>
      </w:r>
      <w:r>
        <w:tab/>
      </w:r>
      <w:r>
        <w:tab/>
        <w:t>response.setHeader("Access-Control-Allow-Credentials","true"); //</w:t>
      </w:r>
      <w:r>
        <w:t>是否支持</w:t>
      </w:r>
      <w:r>
        <w:t>cookie</w:t>
      </w:r>
      <w:r>
        <w:t>跨域</w:t>
      </w:r>
      <w:r>
        <w:br/>
      </w:r>
      <w:r>
        <w:tab/>
      </w:r>
      <w:r>
        <w:tab/>
        <w:t>//</w:t>
      </w:r>
      <w:r>
        <w:t>向下一个过滤器转发</w:t>
      </w:r>
      <w:r>
        <w:br/>
      </w:r>
      <w:r>
        <w:tab/>
      </w:r>
      <w:r>
        <w:tab/>
        <w:t>chain.doFilter(request, respon</w:t>
      </w:r>
      <w:r>
        <w:t>se);</w:t>
      </w:r>
      <w:r>
        <w:br/>
      </w:r>
      <w:r>
        <w:tab/>
      </w:r>
      <w:r>
        <w:tab/>
      </w:r>
      <w:r>
        <w:br/>
      </w:r>
      <w:r>
        <w:tab/>
        <w:t>}</w:t>
      </w:r>
      <w:r>
        <w:br/>
      </w:r>
      <w:r>
        <w:br/>
      </w:r>
      <w:r>
        <w:tab/>
        <w:t>@Override</w:t>
      </w:r>
      <w:r>
        <w:br/>
      </w:r>
      <w:r>
        <w:tab/>
        <w:t>public void destroy() {</w:t>
      </w:r>
      <w:r>
        <w:br/>
      </w:r>
      <w:r>
        <w:tab/>
      </w:r>
      <w:r>
        <w:tab/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SetCharacterEncodingFilter.java</w:t>
      </w:r>
    </w:p>
    <w:p w:rsidR="009C20B1" w:rsidRDefault="00481DEB">
      <w:r>
        <w:t>package com.isl.filter;</w:t>
      </w:r>
      <w:r>
        <w:br/>
      </w:r>
      <w:r>
        <w:br/>
        <w:t>import java.io.IOException;</w:t>
      </w:r>
      <w:r>
        <w:br/>
      </w:r>
      <w:r>
        <w:br/>
        <w:t>import javax.servlet.Filter;</w:t>
      </w:r>
      <w:r>
        <w:br/>
        <w:t>import javax.servlet.FilterChain;</w:t>
      </w:r>
      <w:r>
        <w:br/>
        <w:t>import javax.servlet.FilterConfig;</w:t>
      </w:r>
      <w:r>
        <w:br/>
        <w:t>import javax.s</w:t>
      </w:r>
      <w:r>
        <w:t>ervlet.ServletException;</w:t>
      </w:r>
      <w:r>
        <w:br/>
      </w:r>
      <w:r>
        <w:lastRenderedPageBreak/>
        <w:t>import javax.servlet.ServletRequest;</w:t>
      </w:r>
      <w:r>
        <w:br/>
        <w:t>import javax.servlet.ServletResponse;</w:t>
      </w:r>
      <w:r>
        <w:br/>
        <w:t>import javax.servlet.http.HttpServletRequest;</w:t>
      </w:r>
      <w:r>
        <w:br/>
        <w:t>import javax.servlet.http.HttpServletResponse;</w:t>
      </w:r>
      <w:r>
        <w:br/>
        <w:t>import org.springframework.stereotype.Component;</w:t>
      </w:r>
      <w:r>
        <w:br/>
      </w:r>
      <w:r>
        <w:br/>
        <w:t>import lombok</w:t>
      </w:r>
      <w:r>
        <w:t>.extern.slf4j.Slf4j;</w:t>
      </w:r>
      <w:r>
        <w:br/>
      </w:r>
      <w:r>
        <w:br/>
        <w:t>@Component</w:t>
      </w:r>
      <w:r>
        <w:br/>
        <w:t>@Slf4j</w:t>
      </w:r>
      <w:r>
        <w:br/>
        <w:t>public class SetCharacterEncodingFilter implements Filter{</w:t>
      </w:r>
      <w:r>
        <w:br/>
      </w:r>
      <w:r>
        <w:br/>
      </w:r>
      <w:r>
        <w:tab/>
        <w:t>//</w:t>
      </w:r>
      <w:r>
        <w:t>编码格式</w:t>
      </w:r>
      <w:r>
        <w:br/>
      </w:r>
      <w:r>
        <w:tab/>
        <w:t>private static String encoding= "UTF-8";</w:t>
      </w:r>
      <w:r>
        <w:br/>
      </w:r>
      <w:r>
        <w:tab/>
      </w:r>
      <w:r>
        <w:tab/>
      </w:r>
      <w:r>
        <w:br/>
      </w:r>
      <w:r>
        <w:tab/>
        <w:t>@Override</w:t>
      </w:r>
      <w:r>
        <w:br/>
      </w:r>
      <w:r>
        <w:tab/>
        <w:t>public void init(FilterConfig filterConfig) throws ServletException {</w:t>
      </w:r>
      <w:r>
        <w:br/>
      </w:r>
      <w:r>
        <w:tab/>
        <w:t>}</w:t>
      </w:r>
      <w:r>
        <w:br/>
      </w:r>
      <w:r>
        <w:br/>
      </w:r>
      <w:r>
        <w:tab/>
        <w:t>@Override</w:t>
      </w:r>
      <w:r>
        <w:br/>
      </w:r>
      <w:r>
        <w:tab/>
        <w:t>publi</w:t>
      </w:r>
      <w:r>
        <w:t>c void doFilter(ServletRequest req, ServletResponse resp, FilterChain chain)</w:t>
      </w:r>
      <w:r>
        <w:br/>
      </w:r>
      <w:r>
        <w:tab/>
      </w:r>
      <w:r>
        <w:tab/>
      </w:r>
      <w:r>
        <w:tab/>
        <w:t>throws IOException, ServletException {</w:t>
      </w:r>
      <w:r>
        <w:br/>
      </w:r>
      <w:r>
        <w:tab/>
      </w:r>
      <w:r>
        <w:tab/>
      </w:r>
      <w:r>
        <w:br/>
      </w:r>
      <w:r>
        <w:tab/>
      </w:r>
      <w:r>
        <w:tab/>
        <w:t>HttpServletRequest request = (HttpServletRequest) req;</w:t>
      </w:r>
      <w:r>
        <w:br/>
      </w:r>
      <w:r>
        <w:tab/>
      </w:r>
      <w:r>
        <w:tab/>
        <w:t>HttpServletResponse response = (HttpServletResponse) resp;</w:t>
      </w:r>
      <w:r>
        <w:br/>
      </w:r>
      <w:r>
        <w:tab/>
      </w:r>
      <w:r>
        <w:tab/>
        <w:t xml:space="preserve">// </w:t>
      </w:r>
      <w:r>
        <w:t>判断当前请求是否单独设</w:t>
      </w:r>
      <w:r>
        <w:t>置编码格式</w:t>
      </w:r>
      <w:r>
        <w:br/>
      </w:r>
      <w:r>
        <w:tab/>
      </w:r>
      <w:r>
        <w:tab/>
      </w:r>
      <w:r>
        <w:br/>
      </w:r>
      <w:r>
        <w:tab/>
      </w:r>
      <w:r>
        <w:tab/>
        <w:t>if(request.getCharacterEncoding()==null)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  <w:t>//</w:t>
      </w:r>
      <w:r>
        <w:t>获取默认编码格式</w:t>
      </w:r>
      <w:r>
        <w:br/>
      </w:r>
      <w:r>
        <w:tab/>
      </w:r>
      <w:r>
        <w:tab/>
      </w:r>
      <w:r>
        <w:tab/>
        <w:t>String encoding = this.encoding;</w:t>
      </w:r>
      <w:r>
        <w:br/>
      </w:r>
      <w:r>
        <w:tab/>
      </w:r>
      <w:r>
        <w:tab/>
      </w:r>
      <w:r>
        <w:tab/>
        <w:t>if(encoding!=null)</w:t>
      </w:r>
      <w:r>
        <w:br/>
      </w:r>
      <w:r>
        <w:tab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r>
        <w:tab/>
        <w:t>request.setCharacterEncoding(encoding);</w:t>
      </w:r>
      <w:r>
        <w:br/>
      </w:r>
      <w:r>
        <w:tab/>
      </w:r>
      <w:r>
        <w:tab/>
      </w:r>
      <w:r>
        <w:tab/>
      </w:r>
      <w:r>
        <w:tab/>
        <w:t>response.setContentType("text/plain;charset="+encoding);</w:t>
      </w:r>
      <w: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  <w:t>}else{</w:t>
      </w:r>
      <w:r>
        <w:br/>
      </w:r>
      <w:r>
        <w:tab/>
      </w:r>
      <w:r>
        <w:tab/>
      </w:r>
      <w:r>
        <w:tab/>
        <w:t>response.setContentType("text/plain;charset="+request.getCharacterEncoding());</w:t>
      </w:r>
      <w:r>
        <w:br/>
      </w:r>
      <w:r>
        <w:lastRenderedPageBreak/>
        <w:tab/>
      </w:r>
      <w:r>
        <w:tab/>
        <w:t>}</w:t>
      </w:r>
      <w:r>
        <w:br/>
      </w:r>
      <w:r>
        <w:tab/>
      </w:r>
      <w:r>
        <w:tab/>
      </w:r>
      <w:r>
        <w:br/>
      </w:r>
      <w:r>
        <w:tab/>
      </w:r>
      <w:r>
        <w:tab/>
        <w:t>//</w:t>
      </w:r>
      <w:r>
        <w:t>向下一个过滤器转发</w:t>
      </w:r>
      <w:r>
        <w:br/>
      </w:r>
      <w:r>
        <w:tab/>
      </w:r>
      <w:r>
        <w:tab/>
        <w:t>chain.doFilter(request, response);</w:t>
      </w:r>
      <w:r>
        <w:br/>
      </w:r>
      <w:r>
        <w:tab/>
      </w:r>
      <w:r>
        <w:tab/>
      </w:r>
      <w:r>
        <w:br/>
      </w:r>
      <w:r>
        <w:tab/>
        <w:t>}</w:t>
      </w:r>
      <w:r>
        <w:br/>
      </w:r>
      <w:r>
        <w:br/>
      </w:r>
      <w:r>
        <w:tab/>
        <w:t>@Override</w:t>
      </w:r>
      <w:r>
        <w:br/>
      </w:r>
      <w:r>
        <w:tab/>
        <w:t>public void destroy() {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Constants.java</w:t>
      </w:r>
    </w:p>
    <w:p w:rsidR="009C20B1" w:rsidRDefault="00481DEB">
      <w:r>
        <w:t>package com.isl.globe;</w:t>
      </w:r>
      <w:r>
        <w:br/>
      </w:r>
      <w:r>
        <w:br/>
        <w:t>import java.awt.Co</w:t>
      </w:r>
      <w:r>
        <w:t>lor;</w:t>
      </w:r>
      <w:r>
        <w:br/>
        <w:t>import java.awt.Font;</w:t>
      </w:r>
      <w:r>
        <w:br/>
      </w:r>
      <w:r>
        <w:br/>
        <w:t>public class Constants {</w:t>
      </w:r>
      <w:r>
        <w:br/>
      </w:r>
      <w:r>
        <w:tab/>
        <w:t>/**</w:t>
      </w:r>
      <w:r>
        <w:br/>
      </w:r>
      <w:r>
        <w:tab/>
        <w:t xml:space="preserve"> * </w:t>
      </w:r>
      <w:r>
        <w:t>验证码长度</w:t>
      </w:r>
      <w:r>
        <w:br/>
      </w:r>
      <w:r>
        <w:tab/>
        <w:t xml:space="preserve"> */</w:t>
      </w:r>
      <w:r>
        <w:br/>
      </w:r>
      <w:r>
        <w:tab/>
        <w:t>public static final Integer IMAGE_WIDTH=90;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验证码宽度</w:t>
      </w:r>
      <w:r>
        <w:br/>
      </w:r>
      <w:r>
        <w:tab/>
        <w:t xml:space="preserve"> */</w:t>
      </w:r>
      <w:r>
        <w:br/>
      </w:r>
      <w:r>
        <w:tab/>
        <w:t>public static final Integer IMAGE_HEIGHT=30;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验证码字库</w:t>
      </w:r>
      <w:r>
        <w:br/>
      </w:r>
      <w:r>
        <w:tab/>
        <w:t xml:space="preserve"> */</w:t>
      </w:r>
      <w:r>
        <w:br/>
      </w:r>
      <w:r>
        <w:tab/>
        <w:t xml:space="preserve">public static Font[] codeFont={new Font("Times </w:t>
      </w:r>
      <w:r>
        <w:t>New Roman",Font.PLAIN,20),</w:t>
      </w:r>
      <w:r>
        <w:br/>
      </w:r>
      <w:r>
        <w:tab/>
      </w:r>
      <w:r>
        <w:tab/>
      </w:r>
      <w:r>
        <w:tab/>
        <w:t>new Font("Times New Roman",Font.PLAIN,20),new Font("Times New Roman",Font.PLAIN,20),</w:t>
      </w:r>
      <w:r>
        <w:br/>
      </w:r>
      <w:r>
        <w:tab/>
      </w:r>
      <w:r>
        <w:tab/>
      </w:r>
      <w:r>
        <w:tab/>
        <w:t>new Font("Times New Roman",Font.PLAIN,20),new Font("Times New Roman",Font.PLAIN,20)};</w:t>
      </w:r>
      <w:r>
        <w:br/>
      </w:r>
      <w:r>
        <w:tab/>
        <w:t>/**</w:t>
      </w:r>
      <w:r>
        <w:br/>
      </w:r>
      <w:r>
        <w:lastRenderedPageBreak/>
        <w:tab/>
        <w:t xml:space="preserve"> * </w:t>
      </w:r>
      <w:r>
        <w:t>验证码每个字符颜色</w:t>
      </w:r>
      <w:r>
        <w:br/>
      </w:r>
      <w:r>
        <w:tab/>
        <w:t xml:space="preserve"> */</w:t>
      </w:r>
      <w:r>
        <w:br/>
      </w:r>
      <w:r>
        <w:tab/>
        <w:t>public static Color[] color</w:t>
      </w:r>
      <w:r>
        <w:t>={Color.BLACK,Color.BLUE,Color.RED,Color.DARK_GRAY,Color.GREEN};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验证码字库</w:t>
      </w:r>
      <w:r>
        <w:br/>
      </w:r>
      <w:r>
        <w:tab/>
        <w:t xml:space="preserve"> */</w:t>
      </w:r>
      <w:r>
        <w:br/>
      </w:r>
      <w:r>
        <w:tab/>
        <w:t>public static final String IMAGE_CHAR="ABCDEFGHIJKLMNOPQRSTUVWXYZabcdefghijklmnopqrstuvwxyz0123456789";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session</w:t>
      </w:r>
      <w:r>
        <w:t>中的用户</w:t>
      </w:r>
      <w:r>
        <w:t>ID</w:t>
      </w:r>
      <w:r>
        <w:br/>
      </w:r>
      <w:r>
        <w:tab/>
        <w:t xml:space="preserve"> */</w:t>
      </w:r>
      <w:r>
        <w:br/>
      </w:r>
      <w:r>
        <w:tab/>
        <w:t>public static String USER_ID = "u</w:t>
      </w:r>
      <w:r>
        <w:t>serID";</w:t>
      </w:r>
      <w:r>
        <w:br/>
      </w:r>
      <w:r>
        <w:tab/>
        <w:t>public static String IDENTITY = "identity";</w:t>
      </w:r>
      <w:r>
        <w:br/>
      </w:r>
      <w:r>
        <w:tab/>
        <w:t>public static String NAME = "name";</w:t>
      </w:r>
      <w:r>
        <w:br/>
      </w:r>
      <w:r>
        <w:tab/>
        <w:t>public static String SCHOOL_ID = "school_id";</w:t>
      </w:r>
      <w:r>
        <w:br/>
      </w:r>
      <w:r>
        <w:tab/>
        <w:t>public static String ACADEMY_ID = "academy_id";</w:t>
      </w:r>
      <w:r>
        <w:br/>
      </w:r>
      <w:r>
        <w:tab/>
        <w:t>public static String MAJOR_ID = "major_id";</w:t>
      </w:r>
      <w:r>
        <w:br/>
      </w:r>
      <w:r>
        <w:tab/>
        <w:t>public static String CLA</w:t>
      </w:r>
      <w:r>
        <w:t>SS_ID = "class_id";</w:t>
      </w:r>
      <w:r>
        <w:br/>
      </w:r>
      <w:r>
        <w:tab/>
        <w:t>/**</w:t>
      </w:r>
      <w:r>
        <w:br/>
      </w:r>
      <w:r>
        <w:tab/>
        <w:t xml:space="preserve"> * </w:t>
      </w:r>
      <w:r>
        <w:t>验证码</w:t>
      </w:r>
      <w:r>
        <w:br/>
      </w:r>
      <w:r>
        <w:tab/>
        <w:t xml:space="preserve"> */</w:t>
      </w:r>
      <w:r>
        <w:br/>
      </w:r>
      <w:r>
        <w:tab/>
        <w:t>public static String CHECK_NUMBER_NAME = "identify_code";</w:t>
      </w:r>
      <w:r>
        <w:br/>
      </w:r>
      <w:r>
        <w:tab/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保存在</w:t>
      </w:r>
      <w:r>
        <w:t>ServletContext</w:t>
      </w:r>
      <w:r>
        <w:t>中的用户列表</w:t>
      </w:r>
      <w:r>
        <w:br/>
      </w:r>
      <w:r>
        <w:tab/>
        <w:t xml:space="preserve"> */</w:t>
      </w:r>
      <w:r>
        <w:br/>
      </w:r>
      <w:r>
        <w:tab/>
        <w:t>public static String ONLINE_USERS = "users";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软件拥有方</w:t>
      </w:r>
      <w:r>
        <w:br/>
      </w:r>
      <w:r>
        <w:tab/>
        <w:t xml:space="preserve"> */</w:t>
      </w:r>
      <w:r>
        <w:br/>
      </w:r>
      <w:r>
        <w:tab/>
        <w:t>public static final String SOFTWARE_OWNER = "</w:t>
      </w:r>
      <w:r>
        <w:t>宁工信息</w:t>
      </w:r>
      <w:r>
        <w:t>安全实验室</w:t>
      </w:r>
      <w:r>
        <w:t>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默认头像名</w:t>
      </w:r>
      <w:r>
        <w:br/>
      </w:r>
      <w:r>
        <w:lastRenderedPageBreak/>
        <w:tab/>
        <w:t xml:space="preserve"> */</w:t>
      </w:r>
      <w:r>
        <w:br/>
      </w:r>
      <w:r>
        <w:tab/>
        <w:t>public static final String DEFAULT_HEAD_PICTURE_NAME = "default.png";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初始化</w:t>
      </w:r>
      <w:r>
        <w:br/>
      </w:r>
      <w:r>
        <w:tab/>
        <w:t xml:space="preserve"> */</w:t>
      </w:r>
      <w:r>
        <w:br/>
      </w:r>
      <w:r>
        <w:tab/>
        <w:t>public static final String INIT = "init";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增加</w:t>
      </w:r>
      <w:r>
        <w:br/>
      </w:r>
      <w:r>
        <w:tab/>
        <w:t xml:space="preserve"> */</w:t>
      </w:r>
      <w:r>
        <w:br/>
      </w:r>
      <w:r>
        <w:tab/>
        <w:t>public static final String ADD = "add";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删除</w:t>
      </w:r>
      <w:r>
        <w:br/>
      </w:r>
      <w:r>
        <w:tab/>
        <w:t xml:space="preserve"> */</w:t>
      </w:r>
      <w:r>
        <w:br/>
      </w:r>
      <w:r>
        <w:tab/>
        <w:t>public stati</w:t>
      </w:r>
      <w:r>
        <w:t>c final String DELETE = "delete";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搜索</w:t>
      </w:r>
      <w:r>
        <w:br/>
      </w:r>
      <w:r>
        <w:tab/>
        <w:t xml:space="preserve"> */</w:t>
      </w:r>
      <w:r>
        <w:br/>
      </w:r>
      <w:r>
        <w:tab/>
        <w:t>public static final String SEARCH = "search";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更新</w:t>
      </w:r>
      <w:r>
        <w:br/>
      </w:r>
      <w:r>
        <w:tab/>
        <w:t xml:space="preserve"> */</w:t>
      </w:r>
      <w:r>
        <w:br/>
      </w:r>
      <w:r>
        <w:tab/>
        <w:t>public static final String UPDATE = "update";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详情</w:t>
      </w:r>
      <w:r>
        <w:br/>
      </w:r>
      <w:r>
        <w:tab/>
        <w:t xml:space="preserve"> */</w:t>
      </w:r>
      <w:r>
        <w:br/>
      </w:r>
      <w:r>
        <w:tab/>
        <w:t>public static final String DETAIL = "detail";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重置密码</w:t>
      </w:r>
      <w:r>
        <w:br/>
      </w:r>
      <w:r>
        <w:tab/>
        <w:t xml:space="preserve"> */</w:t>
      </w:r>
      <w:r>
        <w:br/>
      </w:r>
      <w:r>
        <w:tab/>
        <w:t>pu</w:t>
      </w:r>
      <w:r>
        <w:t>blic static final String RESET_PASSWORD = "resetPwd";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验证请求</w:t>
      </w:r>
      <w:r>
        <w:br/>
      </w:r>
      <w:r>
        <w:tab/>
        <w:t xml:space="preserve"> */</w:t>
      </w:r>
      <w:r>
        <w:br/>
      </w:r>
      <w:r>
        <w:lastRenderedPageBreak/>
        <w:tab/>
        <w:t>public static final String IDENTIFY_CODE = "identify";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用户或者记录状态活跃</w:t>
      </w:r>
      <w:r>
        <w:br/>
      </w:r>
      <w:r>
        <w:tab/>
        <w:t xml:space="preserve"> */</w:t>
      </w:r>
      <w:r>
        <w:br/>
      </w:r>
      <w:r>
        <w:tab/>
        <w:t>public static final int STATIC_ACTIVE=1;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用户或记录状态非法</w:t>
      </w:r>
      <w:r>
        <w:br/>
      </w:r>
      <w:r>
        <w:tab/>
        <w:t xml:space="preserve"> */</w:t>
      </w:r>
      <w:r>
        <w:br/>
      </w:r>
      <w:r>
        <w:tab/>
        <w:t>public static final int STATI</w:t>
      </w:r>
      <w:r>
        <w:t>C_INVALID=0;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用户或记录不存在</w:t>
      </w:r>
      <w:r>
        <w:br/>
      </w:r>
      <w:r>
        <w:tab/>
        <w:t xml:space="preserve"> */</w:t>
      </w:r>
      <w:r>
        <w:br/>
      </w:r>
      <w:r>
        <w:tab/>
        <w:t>public static final int STATIC_DELETE=-1;</w:t>
      </w:r>
      <w:r>
        <w:br/>
      </w:r>
      <w:r>
        <w:tab/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不存在任何错误，指向</w:t>
      </w:r>
      <w:r>
        <w:t>null</w:t>
      </w:r>
      <w:r>
        <w:br/>
      </w:r>
      <w:r>
        <w:tab/>
        <w:t xml:space="preserve"> */</w:t>
      </w:r>
      <w:r>
        <w:br/>
      </w:r>
      <w:r>
        <w:tab/>
        <w:t>public static final int NO_ERROR_EXIST=-1;</w:t>
      </w:r>
      <w:r>
        <w:br/>
      </w:r>
      <w:r>
        <w:tab/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该用户名已经被注册</w:t>
      </w:r>
      <w:r>
        <w:br/>
      </w:r>
      <w:r>
        <w:tab/>
        <w:t xml:space="preserve"> */</w:t>
      </w:r>
      <w:r>
        <w:br/>
      </w:r>
      <w:r>
        <w:tab/>
        <w:t>public static final int USER_ACCOUNT_EXIST = 1;</w:t>
      </w:r>
      <w:r>
        <w:br/>
      </w:r>
      <w:r>
        <w:tab/>
        <w:t>/**</w:t>
      </w:r>
      <w:r>
        <w:br/>
      </w:r>
      <w:r>
        <w:tab/>
        <w:t xml:space="preserve"> * </w:t>
      </w:r>
      <w:r>
        <w:t>该用户名包含非法字符</w:t>
      </w:r>
      <w:r>
        <w:br/>
      </w:r>
      <w:r>
        <w:tab/>
        <w:t xml:space="preserve"> </w:t>
      </w:r>
      <w:r>
        <w:t>*/</w:t>
      </w:r>
      <w:r>
        <w:br/>
      </w:r>
      <w:r>
        <w:tab/>
        <w:t>public static final int USER_ACCOUNT_CONTAIN_INVALIDE_WORD=2;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注册成功</w:t>
      </w:r>
      <w:r>
        <w:br/>
      </w:r>
      <w:r>
        <w:tab/>
        <w:t xml:space="preserve"> */</w:t>
      </w:r>
      <w:r>
        <w:br/>
      </w:r>
      <w:r>
        <w:tab/>
        <w:t>public static final int REGISTER_SUCCESS=3;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由于网络等未知因素，造成注册失败</w:t>
      </w:r>
      <w:r>
        <w:br/>
      </w:r>
      <w:r>
        <w:lastRenderedPageBreak/>
        <w:tab/>
        <w:t xml:space="preserve"> */</w:t>
      </w:r>
      <w:r>
        <w:br/>
      </w:r>
      <w:r>
        <w:tab/>
        <w:t>public static final int UNKNOWN_REGISTER_ERROR=4;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用户账户不存在</w:t>
      </w:r>
      <w:r>
        <w:br/>
      </w:r>
      <w:r>
        <w:tab/>
        <w:t xml:space="preserve"> */</w:t>
      </w:r>
      <w:r>
        <w:br/>
      </w:r>
      <w:r>
        <w:tab/>
        <w:t>public static f</w:t>
      </w:r>
      <w:r>
        <w:t>inal int USER_ACCPUNT_NOT_EXIST=5;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登录密码错误</w:t>
      </w:r>
      <w:r>
        <w:br/>
      </w:r>
      <w:r>
        <w:tab/>
        <w:t xml:space="preserve"> */</w:t>
      </w:r>
      <w:r>
        <w:br/>
      </w:r>
      <w:r>
        <w:tab/>
        <w:t>public static final int USER_LOGIN_PWD_ERROR=6;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非法访问</w:t>
      </w:r>
      <w:r>
        <w:br/>
      </w:r>
      <w:r>
        <w:tab/>
        <w:t xml:space="preserve"> */</w:t>
      </w:r>
      <w:r>
        <w:br/>
      </w:r>
      <w:r>
        <w:tab/>
        <w:t>public static final int INVALID_REQUEST=7;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bean</w:t>
      </w:r>
      <w:r>
        <w:t>实体创建失败</w:t>
      </w:r>
      <w:r>
        <w:br/>
      </w:r>
      <w:r>
        <w:tab/>
        <w:t xml:space="preserve"> */</w:t>
      </w:r>
      <w:r>
        <w:br/>
      </w:r>
      <w:r>
        <w:tab/>
        <w:t>public static final int ENTITY_INSTANCE_DEFEAT=8;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当前请求没有对应的资源</w:t>
      </w:r>
      <w:r>
        <w:br/>
      </w:r>
      <w:r>
        <w:tab/>
        <w:t xml:space="preserve"> */</w:t>
      </w:r>
      <w:r>
        <w:br/>
      </w:r>
      <w:r>
        <w:tab/>
        <w:t>public static final int INFORMATION_NOT_EXIST = 10;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信息更新成功</w:t>
      </w:r>
      <w:r>
        <w:br/>
      </w:r>
      <w:r>
        <w:tab/>
        <w:t xml:space="preserve"> */</w:t>
      </w:r>
      <w:r>
        <w:br/>
      </w:r>
      <w:r>
        <w:tab/>
        <w:t>public static final int INFORMATION_UPDATE_SECCESS = 11;</w:t>
      </w:r>
      <w:r>
        <w:br/>
      </w:r>
      <w:r>
        <w:br/>
      </w:r>
      <w:r>
        <w:tab/>
        <w:t>/**</w:t>
      </w:r>
      <w:r>
        <w:br/>
      </w:r>
      <w:r>
        <w:tab/>
        <w:t xml:space="preserve"> * </w:t>
      </w:r>
      <w:r>
        <w:t>由于网络等未知因素导致，信息处理失败，请刷新重试</w:t>
      </w:r>
      <w:r>
        <w:br/>
      </w:r>
      <w:r>
        <w:tab/>
        <w:t xml:space="preserve"> */</w:t>
      </w:r>
      <w:r>
        <w:br/>
      </w:r>
      <w:r>
        <w:tab/>
        <w:t>public static final int UNKNOWN_OPERATION_ERROR = 12;</w:t>
      </w:r>
      <w:r>
        <w:br/>
      </w:r>
      <w:r>
        <w:br/>
      </w:r>
      <w:r>
        <w:tab/>
        <w:t>/**</w:t>
      </w:r>
      <w:r>
        <w:br/>
      </w:r>
      <w:r>
        <w:tab/>
      </w:r>
      <w:r>
        <w:t xml:space="preserve"> * redis</w:t>
      </w:r>
      <w:r>
        <w:t>事物被打断，需重新提交</w:t>
      </w:r>
      <w:r>
        <w:br/>
      </w:r>
      <w:r>
        <w:lastRenderedPageBreak/>
        <w:tab/>
        <w:t xml:space="preserve"> */</w:t>
      </w:r>
      <w:r>
        <w:br/>
      </w:r>
      <w:r>
        <w:tab/>
        <w:t>public static final int REDIS_TRANSACTION_INTERRUPT = 13;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手机号与预留号码不匹配</w:t>
      </w:r>
      <w:r>
        <w:br/>
      </w:r>
      <w:r>
        <w:tab/>
        <w:t xml:space="preserve"> */</w:t>
      </w:r>
      <w:r>
        <w:br/>
      </w:r>
      <w:r>
        <w:tab/>
        <w:t>public static final int INVALID_PHONE_NUMBER = 14;</w:t>
      </w:r>
      <w:r>
        <w:br/>
      </w:r>
      <w:r>
        <w:tab/>
      </w:r>
      <w:r>
        <w:br/>
      </w:r>
      <w:r>
        <w:tab/>
        <w:t>/**</w:t>
      </w:r>
      <w:r>
        <w:br/>
      </w:r>
      <w:r>
        <w:tab/>
        <w:t xml:space="preserve"> * </w:t>
      </w:r>
      <w:r>
        <w:t>验证码错误</w:t>
      </w:r>
      <w:r>
        <w:br/>
      </w:r>
      <w:r>
        <w:tab/>
        <w:t xml:space="preserve"> */</w:t>
      </w:r>
      <w:r>
        <w:br/>
      </w:r>
      <w:r>
        <w:tab/>
        <w:t>public static final int IDENTIFY_CODE_ERROR=15;</w:t>
      </w:r>
      <w:r>
        <w:br/>
      </w:r>
      <w:r>
        <w:tab/>
        <w:t>/**</w:t>
      </w:r>
      <w:r>
        <w:br/>
      </w:r>
      <w:r>
        <w:tab/>
        <w:t xml:space="preserve"> * </w:t>
      </w:r>
      <w:r>
        <w:t>文件类型有错误</w:t>
      </w:r>
      <w:r>
        <w:br/>
      </w:r>
      <w:r>
        <w:tab/>
        <w:t xml:space="preserve"> */</w:t>
      </w:r>
      <w:r>
        <w:br/>
      </w:r>
      <w:r>
        <w:tab/>
        <w:t>public static final int FILE_TYPE_ERROR=16;</w:t>
      </w:r>
      <w:r>
        <w:br/>
      </w:r>
      <w:r>
        <w:tab/>
        <w:t>/**</w:t>
      </w:r>
      <w:r>
        <w:br/>
      </w:r>
      <w:r>
        <w:tab/>
        <w:t xml:space="preserve"> * </w:t>
      </w:r>
      <w:r>
        <w:t>文件不存在</w:t>
      </w:r>
      <w:r>
        <w:br/>
      </w:r>
      <w:r>
        <w:tab/>
        <w:t xml:space="preserve"> */</w:t>
      </w:r>
      <w:r>
        <w:br/>
      </w:r>
      <w:r>
        <w:tab/>
        <w:t>public static final int FILE_NOT_FIND=17;</w:t>
      </w:r>
      <w:r>
        <w:br/>
      </w:r>
      <w:r>
        <w:tab/>
        <w:t>/**</w:t>
      </w:r>
      <w:r>
        <w:br/>
      </w:r>
      <w:r>
        <w:tab/>
        <w:t xml:space="preserve"> * </w:t>
      </w:r>
      <w:r>
        <w:t>不存在任何错误，指向</w:t>
      </w:r>
      <w:r>
        <w:t>null</w:t>
      </w:r>
      <w:r>
        <w:br/>
      </w:r>
      <w:r>
        <w:tab/>
        <w:t xml:space="preserve"> */</w:t>
      </w:r>
      <w:r>
        <w:br/>
      </w:r>
      <w:r>
        <w:tab/>
        <w:t>public static final int NO_SIGN_STARTING=18;</w:t>
      </w:r>
      <w:r>
        <w:br/>
      </w:r>
      <w:r>
        <w:tab/>
        <w:t>/**</w:t>
      </w:r>
      <w:r>
        <w:br/>
      </w:r>
      <w:r>
        <w:tab/>
        <w:t xml:space="preserve"> * </w:t>
      </w:r>
      <w:r>
        <w:t>缓存过期时间</w:t>
      </w:r>
      <w:r>
        <w:br/>
      </w:r>
      <w:r>
        <w:tab/>
        <w:t xml:space="preserve"> */</w:t>
      </w:r>
      <w:r>
        <w:br/>
      </w:r>
      <w:r>
        <w:tab/>
        <w:t xml:space="preserve">public static final int CACHE_SERVICE_EXPIRE_TIME </w:t>
      </w:r>
      <w:r>
        <w:t>= 60;</w:t>
      </w:r>
      <w:r>
        <w:br/>
      </w:r>
      <w:r>
        <w:tab/>
        <w:t>/** --------------------------------------------------------------- **/</w:t>
      </w:r>
      <w:r>
        <w:br/>
      </w:r>
      <w:r>
        <w:tab/>
        <w:t xml:space="preserve">/** </w:t>
      </w:r>
      <w:r>
        <w:t>对象存储失败</w:t>
      </w:r>
      <w:r>
        <w:t xml:space="preserve"> **/</w:t>
      </w:r>
      <w:r>
        <w:br/>
      </w:r>
      <w:r>
        <w:tab/>
        <w:t>public static final int REDIS_ENTITY_SAVE_ERROR = 1000;</w:t>
      </w:r>
      <w:r>
        <w:br/>
        <w:t xml:space="preserve">    /** </w:t>
      </w:r>
      <w:r>
        <w:t>上传信息不完整</w:t>
      </w:r>
      <w:r>
        <w:t xml:space="preserve"> **/</w:t>
      </w:r>
      <w:r>
        <w:br/>
      </w:r>
      <w:r>
        <w:tab/>
        <w:t>public static final int INFO_NOT_COMPLETE = 1001;</w:t>
      </w:r>
      <w:r>
        <w:br/>
      </w:r>
      <w:r>
        <w:tab/>
        <w:t xml:space="preserve">/** </w:t>
      </w:r>
      <w:r>
        <w:t>对象删除失败</w:t>
      </w:r>
      <w:r>
        <w:t xml:space="preserve"> **/</w:t>
      </w:r>
      <w:r>
        <w:br/>
      </w:r>
      <w:r>
        <w:tab/>
        <w:t>public static fi</w:t>
      </w:r>
      <w:r>
        <w:t>nal int REDIS_ENTITY_DELETE_ERROR = 1002;</w:t>
      </w:r>
      <w:r>
        <w:br/>
      </w:r>
      <w:r>
        <w:tab/>
        <w:t xml:space="preserve">/** </w:t>
      </w:r>
      <w:r>
        <w:t>不可能报出的错，无法得出错误原因</w:t>
      </w:r>
      <w:r>
        <w:t xml:space="preserve"> **/</w:t>
      </w:r>
      <w:r>
        <w:br/>
      </w:r>
      <w:r>
        <w:tab/>
        <w:t>public static final int UNKNOWN_ERROR = 1003;</w:t>
      </w:r>
      <w:r>
        <w:br/>
      </w:r>
      <w:r>
        <w:tab/>
        <w:t xml:space="preserve">/** </w:t>
      </w:r>
      <w:r>
        <w:t>用户类型不存在</w:t>
      </w:r>
      <w:r>
        <w:t xml:space="preserve"> **/</w:t>
      </w:r>
      <w:r>
        <w:br/>
      </w:r>
      <w:r>
        <w:tab/>
        <w:t>public static final int USER_TYPE_NOT_EXIST = 1004;</w:t>
      </w:r>
      <w:r>
        <w:br/>
      </w:r>
      <w:r>
        <w:lastRenderedPageBreak/>
        <w:tab/>
        <w:t xml:space="preserve">/** </w:t>
      </w:r>
      <w:r>
        <w:t>邮箱格式不正确</w:t>
      </w:r>
      <w:r>
        <w:t xml:space="preserve"> **/</w:t>
      </w:r>
      <w:r>
        <w:br/>
      </w:r>
      <w:r>
        <w:tab/>
        <w:t>public static final int EMAIL_PATTERN_NOT_CORRECT = 1</w:t>
      </w:r>
      <w:r>
        <w:t>005;</w:t>
      </w:r>
      <w:r>
        <w:br/>
      </w:r>
      <w:r>
        <w:tab/>
        <w:t xml:space="preserve">/** </w:t>
      </w:r>
      <w:r>
        <w:t>手机号格式不正确</w:t>
      </w:r>
      <w:r>
        <w:t xml:space="preserve"> **/</w:t>
      </w:r>
      <w:r>
        <w:br/>
      </w:r>
      <w:r>
        <w:tab/>
        <w:t>public static final int PHONE_PATTERN_NOT_CORRECT = 1006;</w:t>
      </w:r>
      <w:r>
        <w:br/>
      </w:r>
      <w:r>
        <w:tab/>
        <w:t xml:space="preserve">/** </w:t>
      </w:r>
      <w:r>
        <w:t>用户名或密码不正确</w:t>
      </w:r>
      <w:r>
        <w:t xml:space="preserve"> **/</w:t>
      </w:r>
      <w:r>
        <w:br/>
      </w:r>
      <w:r>
        <w:tab/>
        <w:t>public static final int USERNAME_OR_PASSWORD_NOT_EXIST = 1007;</w:t>
      </w:r>
      <w:r>
        <w:br/>
      </w:r>
      <w:r>
        <w:tab/>
        <w:t xml:space="preserve">/** </w:t>
      </w:r>
      <w:r>
        <w:t>信息加载失败，请刷新重试</w:t>
      </w:r>
      <w:r>
        <w:t xml:space="preserve"> **/</w:t>
      </w:r>
      <w:r>
        <w:br/>
      </w:r>
      <w:r>
        <w:tab/>
        <w:t>public static final int INFORMATION_LOAD_DEFEAT=1008;</w:t>
      </w:r>
      <w:r>
        <w:br/>
      </w:r>
      <w:r>
        <w:tab/>
        <w:t xml:space="preserve">/** </w:t>
      </w:r>
      <w:r>
        <w:t>请求信息中包含非法</w:t>
      </w:r>
      <w:r>
        <w:t>数据</w:t>
      </w:r>
      <w:r>
        <w:t xml:space="preserve"> **/</w:t>
      </w:r>
      <w:r>
        <w:br/>
      </w:r>
      <w:r>
        <w:tab/>
        <w:t>public static final int INVALID_NUMBER_REQUEST = 1009;</w:t>
      </w:r>
      <w:r>
        <w:br/>
      </w:r>
      <w:r>
        <w:tab/>
        <w:t xml:space="preserve">/** </w:t>
      </w:r>
      <w:r>
        <w:t>请求参数错误</w:t>
      </w:r>
      <w:r>
        <w:t xml:space="preserve"> **/</w:t>
      </w:r>
      <w:r>
        <w:br/>
      </w:r>
      <w:r>
        <w:tab/>
        <w:t>public static final int SEARCH_PARAM_ERROR = 1010;</w:t>
      </w:r>
      <w:r>
        <w:br/>
      </w:r>
      <w:r>
        <w:tab/>
        <w:t xml:space="preserve">/** </w:t>
      </w:r>
      <w:r>
        <w:t>数据库数据保存出错</w:t>
      </w:r>
      <w:r>
        <w:t xml:space="preserve"> **/</w:t>
      </w:r>
      <w:r>
        <w:br/>
      </w:r>
      <w:r>
        <w:tab/>
        <w:t>public static final int DB_SAVE_ERROR = 1011;</w:t>
      </w:r>
      <w:r>
        <w:br/>
      </w:r>
      <w:r>
        <w:tab/>
        <w:t xml:space="preserve">/** </w:t>
      </w:r>
      <w:r>
        <w:t>数据库获取数据失败</w:t>
      </w:r>
      <w:r>
        <w:t xml:space="preserve"> **/</w:t>
      </w:r>
      <w:r>
        <w:br/>
      </w:r>
      <w:r>
        <w:tab/>
        <w:t xml:space="preserve">public static final int DB_GET_ERROR = </w:t>
      </w:r>
      <w:r>
        <w:t>1012;</w:t>
      </w:r>
      <w:r>
        <w:br/>
      </w:r>
      <w:r>
        <w:tab/>
        <w:t xml:space="preserve">/** </w:t>
      </w:r>
      <w:r>
        <w:t>身份错误</w:t>
      </w:r>
      <w:r>
        <w:t xml:space="preserve"> **/</w:t>
      </w:r>
      <w:r>
        <w:br/>
      </w:r>
      <w:r>
        <w:tab/>
        <w:t>public static final int IDENTITY_ERROR = 1013;</w:t>
      </w:r>
      <w:r>
        <w:br/>
      </w:r>
      <w:r>
        <w:tab/>
        <w:t xml:space="preserve">/** </w:t>
      </w:r>
      <w:r>
        <w:t>错误的登录方式</w:t>
      </w:r>
      <w:r>
        <w:t xml:space="preserve"> **/</w:t>
      </w:r>
      <w:r>
        <w:br/>
      </w:r>
      <w:r>
        <w:tab/>
        <w:t>public static final int LOGIN_WAY_ERROR = 1014;</w:t>
      </w:r>
      <w:r>
        <w:br/>
      </w:r>
      <w:r>
        <w:tab/>
        <w:t>/** openID</w:t>
      </w:r>
      <w:r>
        <w:t>获取失败</w:t>
      </w:r>
      <w:r>
        <w:t xml:space="preserve"> **/</w:t>
      </w:r>
      <w:r>
        <w:br/>
      </w:r>
      <w:r>
        <w:tab/>
        <w:t>public static final int OPENID_ERROR = 1015;</w:t>
      </w:r>
      <w:r>
        <w:br/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C20B1" w:rsidRDefault="00481DEB">
      <w:pPr>
        <w:pStyle w:val="1"/>
      </w:pPr>
      <w:r>
        <w:lastRenderedPageBreak/>
        <w:t>MyAdaptableJobFactory.java</w:t>
      </w:r>
    </w:p>
    <w:p w:rsidR="009C20B1" w:rsidRDefault="00481DEB">
      <w:r>
        <w:t>package com.i</w:t>
      </w:r>
      <w:r>
        <w:t>sl.quartz;</w:t>
      </w:r>
      <w:r>
        <w:br/>
      </w:r>
      <w:r>
        <w:br/>
        <w:t>import org.quartz.spi.TriggerFiredBundle;</w:t>
      </w:r>
      <w:r>
        <w:br/>
        <w:t>import org.springframework.beans.factory.annotation.Autowired;</w:t>
      </w:r>
      <w:r>
        <w:br/>
        <w:t>import org.springframework.beans.factory.config.AutowireCapableBeanFactory;</w:t>
      </w:r>
      <w:r>
        <w:br/>
        <w:t>import org.springframework.scheduling.quartz.AdaptableJobFactor</w:t>
      </w:r>
      <w:r>
        <w:t>y;</w:t>
      </w:r>
      <w:r>
        <w:br/>
        <w:t>import org.springframework.stereotype.Component;</w:t>
      </w:r>
      <w:r>
        <w:br/>
      </w:r>
      <w:r>
        <w:br/>
        <w:t>@Component("myAdaptableJobFactory")</w:t>
      </w:r>
      <w:r>
        <w:br/>
        <w:t>public class MyAdaptableJobFactory extends AdaptableJobFactory {</w:t>
      </w:r>
      <w:r>
        <w:br/>
      </w:r>
      <w:r>
        <w:tab/>
        <w:t xml:space="preserve">// AutowireCapableBeanFactory </w:t>
      </w:r>
      <w:r>
        <w:t>可以将一个对象添加到</w:t>
      </w:r>
      <w:r>
        <w:t xml:space="preserve"> SpringIOC </w:t>
      </w:r>
      <w:r>
        <w:t>容器中，</w:t>
      </w:r>
      <w:r>
        <w:t xml:space="preserve"> </w:t>
      </w:r>
      <w:r>
        <w:t>并且完成该对象注入</w:t>
      </w:r>
      <w:r>
        <w:br/>
      </w:r>
      <w:r>
        <w:tab/>
        <w:t>@Autowired</w:t>
      </w:r>
      <w:r>
        <w:br/>
      </w:r>
      <w:r>
        <w:tab/>
        <w:t>private AutowireCapabl</w:t>
      </w:r>
      <w:r>
        <w:t>eBeanFactory autowireCapableBeanFactory;</w:t>
      </w:r>
      <w:r>
        <w:br/>
      </w:r>
      <w:r>
        <w:br/>
      </w:r>
      <w:r>
        <w:tab/>
        <w:t xml:space="preserve">/*** </w:t>
      </w:r>
      <w:r>
        <w:t>该方法需要将实例化的任务对象手动的添加到</w:t>
      </w:r>
      <w:r>
        <w:t xml:space="preserve"> springIOC </w:t>
      </w:r>
      <w:r>
        <w:t>容器中并且完成对</w:t>
      </w:r>
      <w:r>
        <w:t xml:space="preserve"> </w:t>
      </w:r>
      <w:r>
        <w:t>象的注入</w:t>
      </w:r>
      <w:r>
        <w:t xml:space="preserve"> */</w:t>
      </w:r>
      <w:r>
        <w:br/>
      </w:r>
      <w:r>
        <w:tab/>
        <w:t>@Override</w:t>
      </w:r>
      <w:r>
        <w:br/>
      </w:r>
      <w:r>
        <w:tab/>
        <w:t>protected Object createJobInstance(TriggerFiredBundle bundle) throws Exception {</w:t>
      </w:r>
      <w:r>
        <w:br/>
      </w:r>
      <w:r>
        <w:tab/>
      </w:r>
      <w:r>
        <w:tab/>
        <w:t>Object obj = super.createJobInstance(bundle);</w:t>
      </w:r>
      <w:r>
        <w:br/>
      </w:r>
      <w:r>
        <w:tab/>
      </w:r>
      <w:r>
        <w:tab/>
        <w:t xml:space="preserve">// </w:t>
      </w:r>
      <w:r>
        <w:t>将</w:t>
      </w:r>
      <w:r>
        <w:t xml:space="preserve"> obj </w:t>
      </w:r>
      <w:r>
        <w:t>对象添加</w:t>
      </w:r>
      <w:r>
        <w:t xml:space="preserve"> Spr</w:t>
      </w:r>
      <w:r>
        <w:t xml:space="preserve">ing IOC </w:t>
      </w:r>
      <w:r>
        <w:t>容器中，并完成注入</w:t>
      </w:r>
      <w:r>
        <w:br/>
      </w:r>
      <w:r>
        <w:tab/>
      </w:r>
      <w:r>
        <w:tab/>
        <w:t>this.autowireCapableBeanFactory.autowireBean(obj);</w:t>
      </w:r>
      <w:r>
        <w:br/>
      </w:r>
      <w:r>
        <w:tab/>
      </w:r>
      <w:r>
        <w:tab/>
        <w:t>return obj;</w:t>
      </w:r>
      <w:r>
        <w:br/>
      </w:r>
      <w:r>
        <w:tab/>
        <w:t>}</w:t>
      </w:r>
      <w:r>
        <w:br/>
        <w:t>}</w:t>
      </w:r>
    </w:p>
    <w:p w:rsidR="009C20B1" w:rsidRDefault="00481DEB">
      <w:pPr>
        <w:pStyle w:val="1"/>
      </w:pPr>
      <w:r>
        <w:t>QuartzOne.java</w:t>
      </w:r>
    </w:p>
    <w:p w:rsidR="009C20B1" w:rsidRDefault="00481DEB">
      <w:r>
        <w:t>package com.isl.quartz;</w:t>
      </w:r>
      <w:r>
        <w:br/>
      </w:r>
      <w:r>
        <w:br/>
        <w:t>import java.util.Date;</w:t>
      </w:r>
      <w:r>
        <w:br/>
        <w:t>import java.util.List;</w:t>
      </w:r>
      <w:r>
        <w:br/>
      </w:r>
      <w:r>
        <w:br/>
        <w:t>import org.quartz.Job;</w:t>
      </w:r>
      <w:r>
        <w:br/>
        <w:t>import org.quartz.JobExecutionContext;</w:t>
      </w:r>
      <w:r>
        <w:br/>
        <w:t>import org.quartz</w:t>
      </w:r>
      <w:r>
        <w:t>.JobExecutionException;</w:t>
      </w:r>
      <w:r>
        <w:br/>
        <w:t>import org.springframework.beans.factory.annotation.Autowired;</w:t>
      </w:r>
      <w:r>
        <w:br/>
      </w:r>
      <w:r>
        <w:br/>
        <w:t>import com.isl.entity.SignPlan;</w:t>
      </w:r>
      <w:r>
        <w:br/>
        <w:t>import com.isl.service.SignPlanRepository;</w:t>
      </w:r>
      <w:r>
        <w:br/>
      </w:r>
      <w:r>
        <w:lastRenderedPageBreak/>
        <w:br/>
        <w:t>public class QuartzOne implements Job {</w:t>
      </w:r>
      <w:r>
        <w:br/>
      </w:r>
      <w:r>
        <w:tab/>
        <w:t>@Autowired</w:t>
      </w:r>
      <w:r>
        <w:br/>
      </w:r>
      <w:r>
        <w:tab/>
        <w:t>public SignPlanRepository signPlanRepos</w:t>
      </w:r>
      <w:r>
        <w:t>itory;</w:t>
      </w:r>
      <w:r>
        <w:br/>
      </w:r>
      <w:r>
        <w:br/>
        <w:t>//</w:t>
      </w:r>
      <w:r>
        <w:tab/>
        <w:t>public QuartzOne(SignPlanRepository signPlanRepository,HttpSession session) {</w:t>
      </w:r>
      <w:r>
        <w:br/>
        <w:t>//</w:t>
      </w:r>
      <w:r>
        <w:tab/>
      </w:r>
      <w:r>
        <w:tab/>
        <w:t>this.signPlanRepository=signPlanRepository;</w:t>
      </w:r>
      <w:r>
        <w:br/>
        <w:t>//</w:t>
      </w:r>
      <w:r>
        <w:tab/>
      </w:r>
      <w:r>
        <w:tab/>
        <w:t>this.session=session;</w:t>
      </w:r>
      <w:r>
        <w:br/>
        <w:t>//</w:t>
      </w:r>
      <w:r>
        <w:tab/>
        <w:t>}</w:t>
      </w:r>
      <w:r>
        <w:br/>
      </w:r>
      <w:r>
        <w:tab/>
        <w:t>public void doEx() {</w:t>
      </w:r>
      <w:r>
        <w:br/>
      </w:r>
      <w:r>
        <w:tab/>
      </w:r>
      <w:r>
        <w:tab/>
        <w:t>List&lt;SignPlan&gt; signPlans = this.signPlanRepository.findAll();</w:t>
      </w:r>
      <w:r>
        <w:br/>
      </w:r>
      <w:r>
        <w:tab/>
      </w:r>
      <w:r>
        <w:tab/>
      </w:r>
      <w:r>
        <w:t>int count = signPlans.size();</w:t>
      </w:r>
      <w:r>
        <w:br/>
      </w:r>
      <w:r>
        <w:tab/>
      </w:r>
      <w:r>
        <w:tab/>
        <w:t>for (SignPlan signPlan : signPlans) {</w:t>
      </w:r>
      <w:r>
        <w:br/>
      </w:r>
      <w:r>
        <w:tab/>
      </w:r>
      <w:r>
        <w:tab/>
      </w:r>
      <w:r>
        <w:tab/>
        <w:t>String endtime = signPlan.getEndTime();</w:t>
      </w:r>
      <w:r>
        <w:br/>
      </w:r>
      <w:r>
        <w:tab/>
      </w:r>
      <w:r>
        <w:tab/>
      </w:r>
      <w:r>
        <w:tab/>
        <w:t>if (Long.valueOf(endtime) &lt; System.currentTimeMillis() / 1000</w:t>
      </w:r>
      <w:r>
        <w:br/>
      </w:r>
      <w:r>
        <w:tab/>
      </w:r>
      <w:r>
        <w:tab/>
      </w:r>
      <w:r>
        <w:tab/>
      </w:r>
      <w:r>
        <w:tab/>
      </w:r>
      <w:r>
        <w:tab/>
        <w:t>&amp;&amp; signPlan.getSignStatus().equals("</w:t>
      </w:r>
      <w:r>
        <w:t>正在正常签到</w:t>
      </w:r>
      <w:r>
        <w:t>")) {</w:t>
      </w:r>
      <w:r>
        <w:br/>
      </w:r>
      <w:r>
        <w:tab/>
      </w:r>
      <w:r>
        <w:tab/>
      </w:r>
      <w:r>
        <w:tab/>
      </w:r>
      <w:r>
        <w:tab/>
        <w:t>signPlan.setSignStatu</w:t>
      </w:r>
      <w:r>
        <w:t>s("</w:t>
      </w:r>
      <w:r>
        <w:t>签到已结束</w:t>
      </w:r>
      <w:r>
        <w:t>");</w:t>
      </w:r>
      <w:r>
        <w:br/>
      </w:r>
      <w:r>
        <w:tab/>
      </w:r>
      <w:r>
        <w:tab/>
      </w:r>
      <w:r>
        <w:tab/>
      </w:r>
      <w:r>
        <w:tab/>
        <w:t>System.out.println("</w:t>
      </w:r>
      <w:r>
        <w:t>签到结束</w:t>
      </w:r>
      <w:r>
        <w:t>");</w:t>
      </w:r>
      <w:r>
        <w:br/>
      </w:r>
      <w:r>
        <w:tab/>
      </w:r>
      <w:r>
        <w:tab/>
      </w:r>
      <w:r>
        <w:tab/>
      </w:r>
      <w:r>
        <w:tab/>
        <w:t>this.signPlanRepository.save(signPlan);</w:t>
      </w:r>
      <w:r>
        <w:br/>
      </w:r>
      <w:r>
        <w:tab/>
      </w:r>
      <w:r>
        <w:tab/>
      </w:r>
      <w:r>
        <w:tab/>
      </w:r>
      <w:r>
        <w:tab/>
        <w:t>System.out.println("</w:t>
      </w:r>
      <w:r>
        <w:t>修改签到计划状态成功</w:t>
      </w:r>
      <w:r>
        <w:t>");</w:t>
      </w:r>
      <w:r>
        <w:br/>
      </w:r>
      <w:r>
        <w:tab/>
      </w:r>
      <w:r>
        <w:tab/>
      </w:r>
      <w:r>
        <w:tab/>
        <w:t>}</w:t>
      </w:r>
      <w:r>
        <w:br/>
        <w:t>//</w:t>
      </w:r>
      <w:r>
        <w:tab/>
      </w:r>
      <w:r>
        <w:tab/>
      </w:r>
      <w:r>
        <w:tab/>
        <w:t>if (Long.valueOf(endtime) &gt; System.currentTimeMillis() / 1000)</w:t>
      </w:r>
      <w:r>
        <w:br/>
        <w:t>//</w:t>
      </w:r>
      <w:r>
        <w:tab/>
      </w:r>
      <w:r>
        <w:tab/>
      </w:r>
      <w:r>
        <w:tab/>
      </w:r>
      <w:r>
        <w:tab/>
        <w:t>System.out.println("</w:t>
      </w:r>
      <w:r>
        <w:t>仍在签到期间</w:t>
      </w:r>
      <w:r>
        <w:t>");</w:t>
      </w:r>
      <w:r>
        <w:br/>
      </w:r>
      <w:r>
        <w:tab/>
      </w:r>
      <w:r>
        <w:tab/>
        <w:t>}</w:t>
      </w:r>
      <w:r>
        <w:br/>
        <w:t>//</w:t>
      </w:r>
      <w:r>
        <w:tab/>
      </w:r>
      <w:r>
        <w:tab/>
        <w:t>for (SignPlan</w:t>
      </w:r>
      <w:r>
        <w:t xml:space="preserve"> signPlan : signPlans) {</w:t>
      </w:r>
      <w:r>
        <w:br/>
        <w:t>//</w:t>
      </w:r>
      <w:r>
        <w:tab/>
      </w:r>
      <w:r>
        <w:tab/>
      </w:r>
      <w:r>
        <w:tab/>
        <w:t>if (signPlan.getSignStatus().equals("</w:t>
      </w:r>
      <w:r>
        <w:t>签到已结束</w:t>
      </w:r>
      <w:r>
        <w:t>"))</w:t>
      </w:r>
      <w:r>
        <w:br/>
        <w:t>//</w:t>
      </w:r>
      <w:r>
        <w:tab/>
      </w:r>
      <w:r>
        <w:tab/>
      </w:r>
      <w:r>
        <w:tab/>
      </w:r>
      <w:r>
        <w:tab/>
        <w:t>count--;</w:t>
      </w:r>
      <w:r>
        <w:br/>
        <w:t>//</w:t>
      </w:r>
      <w:r>
        <w:tab/>
      </w:r>
      <w:r>
        <w:tab/>
        <w:t>}</w:t>
      </w:r>
      <w:r>
        <w:br/>
        <w:t>//</w:t>
      </w:r>
      <w:r>
        <w:tab/>
      </w:r>
      <w:r>
        <w:tab/>
        <w:t>if (count == 0)</w:t>
      </w:r>
      <w:r>
        <w:br/>
        <w:t>//</w:t>
      </w:r>
      <w:r>
        <w:tab/>
      </w:r>
      <w:r>
        <w:tab/>
      </w:r>
      <w:r>
        <w:tab/>
        <w:t>System.out.println("</w:t>
      </w:r>
      <w:r>
        <w:t>所有签到都结束了</w:t>
      </w:r>
      <w:r>
        <w:t>");</w:t>
      </w:r>
      <w:r>
        <w:br/>
      </w:r>
      <w:r>
        <w:br/>
      </w:r>
      <w:r>
        <w:tab/>
        <w:t>}</w:t>
      </w:r>
      <w:r>
        <w:br/>
      </w:r>
      <w:r>
        <w:br/>
      </w:r>
      <w:r>
        <w:tab/>
        <w:t>@Override</w:t>
      </w:r>
      <w:r>
        <w:br/>
      </w:r>
      <w:r>
        <w:tab/>
        <w:t>public void execute(JobExecutionContext context) throws JobExecutionException {</w:t>
      </w:r>
      <w:r>
        <w:br/>
      </w:r>
      <w:r>
        <w:tab/>
      </w:r>
      <w:r>
        <w:tab/>
        <w:t>//S</w:t>
      </w:r>
      <w:r>
        <w:t>ystem.out.println("</w:t>
      </w:r>
      <w:r>
        <w:t>定时正在执行</w:t>
      </w:r>
      <w:r>
        <w:t>" + new Date());</w:t>
      </w:r>
      <w:r>
        <w:br/>
      </w:r>
      <w:r>
        <w:tab/>
      </w:r>
      <w:r>
        <w:tab/>
        <w:t>this.doEx();</w:t>
      </w:r>
      <w:r>
        <w:br/>
      </w:r>
      <w:r>
        <w:br/>
      </w:r>
      <w:r>
        <w:tab/>
        <w:t>}</w:t>
      </w:r>
      <w:r>
        <w:br/>
      </w:r>
      <w:r>
        <w:lastRenderedPageBreak/>
        <w:br/>
        <w:t>}</w:t>
      </w:r>
      <w:r>
        <w:br/>
      </w:r>
    </w:p>
    <w:p w:rsidR="009C20B1" w:rsidRDefault="00481DEB">
      <w:pPr>
        <w:pStyle w:val="1"/>
      </w:pPr>
      <w:r>
        <w:t>AcademyRepository.java</w:t>
      </w:r>
    </w:p>
    <w:p w:rsidR="009C20B1" w:rsidRDefault="00481DEB">
      <w:r>
        <w:t>package com.isl.service;</w:t>
      </w:r>
      <w:r>
        <w:br/>
      </w:r>
      <w:r>
        <w:br/>
        <w:t>import org.springframework.data.jpa.repository.JpaRepository;</w:t>
      </w:r>
      <w:r>
        <w:br/>
        <w:t>import com.isl.entity.Academy;</w:t>
      </w:r>
      <w:r>
        <w:br/>
      </w:r>
      <w:r>
        <w:br/>
        <w:t>public interface AcademyRepository extends JpaRe</w:t>
      </w:r>
      <w:r>
        <w:t>pository&lt;Academy,String&gt; {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ClassRepository.java</w:t>
      </w:r>
    </w:p>
    <w:p w:rsidR="009C20B1" w:rsidRDefault="00481DEB">
      <w:r>
        <w:t>package com.isl.service;</w:t>
      </w:r>
      <w:r>
        <w:br/>
      </w:r>
      <w:r>
        <w:br/>
        <w:t>import org.springframework.data.jpa.repository.JpaRepository;</w:t>
      </w:r>
      <w:r>
        <w:br/>
        <w:t>import org.springframework.data.jpa.repository.Query;</w:t>
      </w:r>
      <w:r>
        <w:br/>
      </w:r>
      <w:r>
        <w:br/>
        <w:t>import com.isl.entity.Class;;</w:t>
      </w:r>
      <w:r>
        <w:br/>
      </w:r>
      <w:r>
        <w:br/>
        <w:t>public interface ClassReposito</w:t>
      </w:r>
      <w:r>
        <w:t>ry extends JpaRepository&lt;Class, String&gt;{</w:t>
      </w:r>
      <w:r>
        <w:br/>
      </w:r>
      <w:r>
        <w:tab/>
      </w:r>
      <w:r>
        <w:br/>
      </w:r>
      <w:r>
        <w:tab/>
        <w:t>@Query(value="select * from class where classid=? ",nativeQuery=true)</w:t>
      </w:r>
      <w:r>
        <w:br/>
      </w:r>
      <w:r>
        <w:tab/>
        <w:t>public Class findByClassID(String classid);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CourseRepository.java</w:t>
      </w:r>
    </w:p>
    <w:p w:rsidR="009C20B1" w:rsidRDefault="00481DEB">
      <w:r>
        <w:t>package com.isl.service;</w:t>
      </w:r>
      <w:r>
        <w:br/>
      </w:r>
      <w:r>
        <w:br/>
        <w:t>import java.util.List;</w:t>
      </w:r>
      <w:r>
        <w:br/>
      </w:r>
      <w:r>
        <w:br/>
        <w:t xml:space="preserve">import </w:t>
      </w:r>
      <w:r>
        <w:t>org.springframework.data.jpa.repository.JpaRepository;</w:t>
      </w:r>
      <w:r>
        <w:br/>
        <w:t>import org.springframework.data.jpa.repository.Query;</w:t>
      </w:r>
      <w:r>
        <w:br/>
      </w:r>
      <w:r>
        <w:br/>
        <w:t>import com.isl.entity.Course;</w:t>
      </w:r>
      <w:r>
        <w:br/>
      </w:r>
      <w:r>
        <w:lastRenderedPageBreak/>
        <w:br/>
        <w:t>public interface CourseRepository extends JpaRepository&lt;Course, String&gt;{</w:t>
      </w:r>
      <w:r>
        <w:br/>
      </w:r>
      <w:r>
        <w:tab/>
        <w:t xml:space="preserve">@Query(value="select * from course where </w:t>
      </w:r>
      <w:r>
        <w:t>courseid=?",nativeQuery=true)</w:t>
      </w:r>
      <w:r>
        <w:br/>
      </w:r>
      <w:r>
        <w:tab/>
        <w:t>public Course findByCourseID(String courseid);</w:t>
      </w:r>
      <w:r>
        <w:br/>
      </w:r>
      <w:r>
        <w:tab/>
        <w:t>@Query(value="select * from course where teacherid=?",nativeQuery = true)</w:t>
      </w:r>
      <w:r>
        <w:br/>
      </w:r>
      <w:r>
        <w:tab/>
        <w:t>public List&lt;Course&gt; findCoursesByTeaId(String tea_id);</w:t>
      </w:r>
      <w:r>
        <w:br/>
        <w:t>}</w:t>
      </w:r>
      <w:r>
        <w:br/>
      </w:r>
    </w:p>
    <w:p w:rsidR="009C20B1" w:rsidRDefault="00481DEB">
      <w:pPr>
        <w:pStyle w:val="1"/>
      </w:pPr>
      <w:r>
        <w:t>Course_describeRepository.java</w:t>
      </w:r>
    </w:p>
    <w:p w:rsidR="009C20B1" w:rsidRDefault="00481DEB">
      <w:r>
        <w:t>package com.i</w:t>
      </w:r>
      <w:r>
        <w:t>sl.service;</w:t>
      </w:r>
      <w:r>
        <w:br/>
      </w:r>
      <w:r>
        <w:br/>
        <w:t>import org.springframework.data.jpa.repository.JpaRepository;</w:t>
      </w:r>
      <w:r>
        <w:br/>
        <w:t>import org.springframework.data.jpa.repository.Query;</w:t>
      </w:r>
      <w:r>
        <w:br/>
      </w:r>
      <w:r>
        <w:br/>
        <w:t>import com.isl.entity.Course_describe;</w:t>
      </w:r>
      <w:r>
        <w:br/>
      </w:r>
      <w:r>
        <w:br/>
        <w:t>public interface Course_describeRepository extends JpaRepository&lt;Course_describe, Stri</w:t>
      </w:r>
      <w:r>
        <w:t>ng&gt;{</w:t>
      </w:r>
      <w:r>
        <w:br/>
      </w:r>
      <w:r>
        <w:tab/>
        <w:t>@Query(value = "select * from course_describe where describeid=?",nativeQuery=true)</w:t>
      </w:r>
      <w:r>
        <w:br/>
      </w:r>
      <w:r>
        <w:tab/>
        <w:t>public Course_describe findByCdID(String describeid);</w:t>
      </w:r>
      <w:r>
        <w:br/>
        <w:t>}</w:t>
      </w:r>
      <w:r>
        <w:br/>
      </w:r>
    </w:p>
    <w:p w:rsidR="009C20B1" w:rsidRDefault="00481DEB">
      <w:pPr>
        <w:pStyle w:val="1"/>
      </w:pPr>
      <w:r>
        <w:t>MajorRepository.java</w:t>
      </w:r>
    </w:p>
    <w:p w:rsidR="009C20B1" w:rsidRDefault="00481DEB">
      <w:r>
        <w:t>package com.isl.service;</w:t>
      </w:r>
      <w:r>
        <w:br/>
      </w:r>
      <w:r>
        <w:br/>
        <w:t>import org.springframework.data.jpa.repository.JpaRepository;</w:t>
      </w:r>
      <w:r>
        <w:br/>
        <w:t>import org.springframework.data.jpa.repository.Query;</w:t>
      </w:r>
      <w:r>
        <w:br/>
      </w:r>
      <w:r>
        <w:br/>
        <w:t>import com.isl.entity.Major;</w:t>
      </w:r>
      <w:r>
        <w:br/>
      </w:r>
      <w:r>
        <w:br/>
        <w:t>public interface MajorRepository extends JpaRepository&lt;Major, String&gt;{</w:t>
      </w:r>
      <w:r>
        <w:br/>
      </w:r>
      <w:r>
        <w:br/>
      </w:r>
      <w:r>
        <w:tab/>
        <w:t>@Query(value="select * from major where majorid=? ",nativeQuery=true)</w:t>
      </w:r>
      <w:r>
        <w:br/>
      </w:r>
      <w:r>
        <w:tab/>
        <w:t>public Major findByMajorID</w:t>
      </w:r>
      <w:r>
        <w:t>(String major_id);</w:t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SchoolRepository.java</w:t>
      </w:r>
    </w:p>
    <w:p w:rsidR="009C20B1" w:rsidRDefault="00481DEB">
      <w:r>
        <w:t>package com.isl.service;</w:t>
      </w:r>
      <w:r>
        <w:br/>
      </w:r>
      <w:r>
        <w:br/>
        <w:t>import org.springframework.data.jpa.repository.JpaRepository;</w:t>
      </w:r>
      <w:r>
        <w:br/>
        <w:t>import org.springframework.data.jpa.repository.Query;</w:t>
      </w:r>
      <w:r>
        <w:br/>
      </w:r>
      <w:r>
        <w:br/>
        <w:t>import com.isl.entity.School;</w:t>
      </w:r>
      <w:r>
        <w:br/>
      </w:r>
      <w:r>
        <w:br/>
        <w:t>public interface SchoolRepository exte</w:t>
      </w:r>
      <w:r>
        <w:t>nds JpaRepository&lt;School, String&gt;{</w:t>
      </w:r>
      <w:r>
        <w:br/>
      </w:r>
      <w:r>
        <w:tab/>
        <w:t>@Query(value = "select * from school where schoolid=?",nativeQuery=true)</w:t>
      </w:r>
      <w:r>
        <w:br/>
      </w:r>
      <w:r>
        <w:tab/>
        <w:t>public School findBySchoolID(String schoolid);</w:t>
      </w:r>
      <w:r>
        <w:br/>
        <w:t>}</w:t>
      </w:r>
      <w:r>
        <w:br/>
      </w:r>
    </w:p>
    <w:p w:rsidR="009C20B1" w:rsidRDefault="00481DEB">
      <w:pPr>
        <w:pStyle w:val="1"/>
      </w:pPr>
      <w:r>
        <w:t>SignPlanRepository.java</w:t>
      </w:r>
    </w:p>
    <w:p w:rsidR="009C20B1" w:rsidRDefault="00481DEB">
      <w:r>
        <w:t>package com.isl.service;</w:t>
      </w:r>
      <w:r>
        <w:br/>
      </w:r>
      <w:r>
        <w:br/>
        <w:t>import org.springframework.data.jpa.repository</w:t>
      </w:r>
      <w:r>
        <w:t>.JpaRepository;</w:t>
      </w:r>
      <w:r>
        <w:br/>
        <w:t>import org.springframework.data.jpa.repository.Query;</w:t>
      </w:r>
      <w:r>
        <w:br/>
        <w:t>import org.springframework.stereotype.Service;</w:t>
      </w:r>
      <w:r>
        <w:br/>
      </w:r>
      <w:r>
        <w:br/>
        <w:t>import com.isl.entity.SignPlan;</w:t>
      </w:r>
      <w:r>
        <w:br/>
        <w:t>@Service</w:t>
      </w:r>
      <w:r>
        <w:br/>
        <w:t>public interface SignPlanRepository extends JpaRepository&lt;SignPlan, String&gt;{</w:t>
      </w:r>
      <w:r>
        <w:br/>
      </w:r>
      <w:r>
        <w:tab/>
        <w:t>@Query(value = "sel</w:t>
      </w:r>
      <w:r>
        <w:t>ect * from sign_plan where sign_planid=?",nativeQuery=true)</w:t>
      </w:r>
      <w:r>
        <w:br/>
      </w:r>
      <w:r>
        <w:tab/>
        <w:t>public SignPlan findBySpID(String sp_id);</w:t>
      </w:r>
      <w:r>
        <w:br/>
        <w:t>}</w:t>
      </w:r>
      <w:r>
        <w:br/>
      </w:r>
    </w:p>
    <w:p w:rsidR="009C20B1" w:rsidRDefault="00481DEB">
      <w:pPr>
        <w:pStyle w:val="1"/>
      </w:pPr>
      <w:r>
        <w:t>StuCourseRepository.java</w:t>
      </w:r>
    </w:p>
    <w:p w:rsidR="009C20B1" w:rsidRDefault="00481DEB">
      <w:r>
        <w:t>package com.isl.service;</w:t>
      </w:r>
      <w:r>
        <w:br/>
      </w:r>
      <w:r>
        <w:br/>
        <w:t>import java.util.List;</w:t>
      </w:r>
      <w:r>
        <w:br/>
      </w:r>
      <w:r>
        <w:br/>
        <w:t>import org.springframework.data.jpa.repository.JpaRepository;</w:t>
      </w:r>
      <w:r>
        <w:br/>
        <w:t>import org.sp</w:t>
      </w:r>
      <w:r>
        <w:t>ringframework.data.jpa.repository.Query;</w:t>
      </w:r>
      <w:r>
        <w:br/>
      </w:r>
      <w:r>
        <w:br/>
        <w:t>import com.isl.entity.StuCourse;</w:t>
      </w:r>
      <w:r>
        <w:br/>
      </w:r>
      <w:r>
        <w:br/>
        <w:t>public interface StuCourseRepository extends JpaRepository&lt;StuCourse, String&gt; {</w:t>
      </w:r>
      <w:r>
        <w:br/>
      </w:r>
      <w:r>
        <w:br/>
      </w:r>
      <w:r>
        <w:lastRenderedPageBreak/>
        <w:tab/>
        <w:t>@Query(value = "select * from stu_course where stu_courseid=? ", nativeQuery = true)</w:t>
      </w:r>
      <w:r>
        <w:br/>
      </w:r>
      <w:r>
        <w:tab/>
        <w:t>public StuCo</w:t>
      </w:r>
      <w:r>
        <w:t>urse findByScID(String sc_id);</w:t>
      </w:r>
      <w:r>
        <w:br/>
      </w:r>
      <w:r>
        <w:br/>
      </w:r>
      <w:r>
        <w:tab/>
        <w:t>@Query(value = "select * from stu_course where studentid=? and courseid=? ", nativeQuery = true)</w:t>
      </w:r>
      <w:r>
        <w:br/>
      </w:r>
      <w:r>
        <w:tab/>
        <w:t>public StuCourse findBySCID(String studentid, String courseid);</w:t>
      </w:r>
      <w:r>
        <w:br/>
      </w:r>
      <w:r>
        <w:br/>
      </w:r>
      <w:r>
        <w:tab/>
        <w:t>@Query(value = "select studentid from stu_course where cour</w:t>
      </w:r>
      <w:r>
        <w:t>seid=? ", nativeQuery = true)</w:t>
      </w:r>
      <w:r>
        <w:br/>
      </w:r>
      <w:r>
        <w:tab/>
        <w:t>public List&lt;String&gt; findStuByCourseID(String courseid);</w:t>
      </w:r>
      <w:r>
        <w:br/>
        <w:t>}</w:t>
      </w:r>
      <w:r>
        <w:br/>
      </w:r>
    </w:p>
    <w:p w:rsidR="009C20B1" w:rsidRDefault="00481DEB">
      <w:pPr>
        <w:pStyle w:val="1"/>
      </w:pPr>
      <w:r>
        <w:t>StudentRepository.java</w:t>
      </w:r>
    </w:p>
    <w:p w:rsidR="009C20B1" w:rsidRDefault="00481DEB">
      <w:r>
        <w:t>package com.isl.service;</w:t>
      </w:r>
      <w:r>
        <w:br/>
      </w:r>
      <w:r>
        <w:br/>
        <w:t>import java.util.List;</w:t>
      </w:r>
      <w:r>
        <w:br/>
      </w:r>
      <w:r>
        <w:br/>
        <w:t>import org.springframework.data.jpa.repository.JpaRepository;</w:t>
      </w:r>
      <w:r>
        <w:br/>
        <w:t>import org.springframework.data</w:t>
      </w:r>
      <w:r>
        <w:t>.jpa.repository.Query;</w:t>
      </w:r>
      <w:r>
        <w:br/>
      </w:r>
      <w:r>
        <w:br/>
      </w:r>
      <w:r>
        <w:br/>
        <w:t>import com.isl.entity.Student;</w:t>
      </w:r>
      <w:r>
        <w:br/>
        <w:t>import com.isl.entity.StudentKey;</w:t>
      </w:r>
      <w:r>
        <w:br/>
      </w:r>
      <w:r>
        <w:br/>
        <w:t>public interface StudentRepository extends JpaRepository&lt;Student, StudentKey&gt;{</w:t>
      </w:r>
      <w:r>
        <w:br/>
      </w:r>
      <w:r>
        <w:br/>
      </w:r>
      <w:r>
        <w:tab/>
        <w:t>@Query(value="select * from stu_courseVIEW where courseid=?",nativeQuery = true)</w:t>
      </w:r>
      <w:r>
        <w:br/>
      </w:r>
      <w:r>
        <w:tab/>
        <w:t>pu</w:t>
      </w:r>
      <w:r>
        <w:t>blic List&lt;Student&gt; findAllStudents(String course_id);</w:t>
      </w:r>
      <w:r>
        <w:br/>
      </w:r>
      <w:r>
        <w:tab/>
      </w:r>
      <w:r>
        <w:br/>
        <w:t>}</w:t>
      </w:r>
      <w:r>
        <w:br/>
      </w:r>
    </w:p>
    <w:p w:rsidR="009C20B1" w:rsidRDefault="00481DEB">
      <w:pPr>
        <w:pStyle w:val="1"/>
      </w:pPr>
      <w:r>
        <w:t>StuSignRepository.java</w:t>
      </w:r>
    </w:p>
    <w:p w:rsidR="009C20B1" w:rsidRDefault="00481DEB">
      <w:r>
        <w:t>package com.isl.service;</w:t>
      </w:r>
      <w:r>
        <w:br/>
      </w:r>
      <w:r>
        <w:br/>
        <w:t>import java.util.List;</w:t>
      </w:r>
      <w:r>
        <w:br/>
      </w:r>
      <w:r>
        <w:br/>
        <w:t>import org.springframework.data.jpa.repository.JpaRepository;</w:t>
      </w:r>
      <w:r>
        <w:br/>
      </w:r>
      <w:r>
        <w:lastRenderedPageBreak/>
        <w:t>import org.springframework.data.jpa.repository.Query;</w:t>
      </w:r>
      <w:r>
        <w:br/>
      </w:r>
      <w:r>
        <w:br/>
        <w:t xml:space="preserve">import </w:t>
      </w:r>
      <w:r>
        <w:t>com.isl.entity.StuSign;</w:t>
      </w:r>
      <w:r>
        <w:br/>
      </w:r>
      <w:r>
        <w:br/>
        <w:t>public interface StuSignRepository extends JpaRepository&lt;StuSign, String&gt; {</w:t>
      </w:r>
      <w:r>
        <w:br/>
      </w:r>
      <w:r>
        <w:br/>
      </w:r>
      <w:r>
        <w:tab/>
        <w:t>@Query(value = "select * from stu_sign where stu_signid=?", nativeQuery = true)</w:t>
      </w:r>
      <w:r>
        <w:br/>
      </w:r>
      <w:r>
        <w:tab/>
        <w:t>public StuSign findBySsID(String ss_id);</w:t>
      </w:r>
      <w:r>
        <w:br/>
      </w:r>
      <w:r>
        <w:br/>
      </w:r>
      <w:r>
        <w:tab/>
        <w:t>@Query(value = "select * from</w:t>
      </w:r>
      <w:r>
        <w:t xml:space="preserve"> stu_sign where sign_planid=?", nativeQuery = true)</w:t>
      </w:r>
      <w:r>
        <w:br/>
      </w:r>
      <w:r>
        <w:tab/>
        <w:t>public List&lt;StuSign&gt; findBySignPlanID(String sign_planid);</w:t>
      </w:r>
      <w:r>
        <w:br/>
      </w:r>
      <w:r>
        <w:br/>
      </w:r>
      <w:r>
        <w:tab/>
        <w:t>@Query(value = "select * from stu_sign where sign_planid=? and studentid=?", nativeQuery = true)</w:t>
      </w:r>
      <w:r>
        <w:br/>
      </w:r>
      <w:r>
        <w:tab/>
        <w:t>public StuSign findBySSPID(String sign_plani</w:t>
      </w:r>
      <w:r>
        <w:t>d, String studentid);</w:t>
      </w:r>
      <w:r>
        <w:br/>
        <w:t>}</w:t>
      </w:r>
      <w:r>
        <w:br/>
      </w:r>
    </w:p>
    <w:p w:rsidR="009C20B1" w:rsidRDefault="00481DEB">
      <w:pPr>
        <w:pStyle w:val="1"/>
      </w:pPr>
      <w:r>
        <w:t>UserRepository.java</w:t>
      </w:r>
    </w:p>
    <w:p w:rsidR="009C20B1" w:rsidRDefault="00481DEB">
      <w:r>
        <w:t>package com.isl.service;</w:t>
      </w:r>
      <w:r>
        <w:br/>
      </w:r>
      <w:r>
        <w:br/>
        <w:t>import org.springframework.data.jpa.repository.JpaRepository;</w:t>
      </w:r>
      <w:r>
        <w:br/>
        <w:t>import org.springframework.data.jpa.repository.Query;</w:t>
      </w:r>
      <w:r>
        <w:br/>
      </w:r>
      <w:r>
        <w:br/>
        <w:t>import com.isl.entity.User;</w:t>
      </w:r>
      <w:r>
        <w:br/>
      </w:r>
      <w:r>
        <w:br/>
        <w:t>public interface UserRepository extends</w:t>
      </w:r>
      <w:r>
        <w:t xml:space="preserve"> JpaRepository&lt;User, String&gt;{</w:t>
      </w:r>
      <w:r>
        <w:br/>
      </w:r>
      <w:r>
        <w:tab/>
      </w:r>
      <w:r>
        <w:br/>
      </w:r>
      <w:r>
        <w:tab/>
        <w:t>@Query(value = "select * from user where userid=?",nativeQuery=true)</w:t>
      </w:r>
      <w:r>
        <w:br/>
      </w:r>
      <w:r>
        <w:tab/>
        <w:t>public User findByUserID(String userid);</w:t>
      </w:r>
      <w:r>
        <w:br/>
      </w:r>
      <w:r>
        <w:tab/>
      </w:r>
      <w:r>
        <w:br/>
      </w:r>
      <w:r>
        <w:tab/>
        <w:t>@Query(value = "select * from user where roleid=?",nativeQuery=true)</w:t>
      </w:r>
      <w:r>
        <w:br/>
      </w:r>
      <w:r>
        <w:tab/>
        <w:t>public User findByRoleid(String roleid)</w:t>
      </w:r>
      <w:r>
        <w:t>;</w:t>
      </w:r>
      <w:r>
        <w:br/>
      </w:r>
      <w:r>
        <w:tab/>
      </w:r>
      <w:r>
        <w:br/>
      </w:r>
      <w:r>
        <w:tab/>
        <w:t>@Query(value = "select * from user where role_openid=?",nativeQuery=true)</w:t>
      </w:r>
      <w:r>
        <w:br/>
      </w:r>
      <w:r>
        <w:tab/>
        <w:t>public User findByRoleOpenid(String roleopenid);</w:t>
      </w:r>
      <w:r>
        <w:br/>
      </w:r>
      <w:r>
        <w:tab/>
      </w:r>
      <w:r>
        <w:br/>
      </w:r>
      <w:r>
        <w:tab/>
        <w:t>@Query(value="select roleid from user where role_openid=?",nativeQuery = true)</w:t>
      </w:r>
      <w:r>
        <w:br/>
      </w:r>
      <w:r>
        <w:tab/>
        <w:t>public String findRoleidByOpenid(String open</w:t>
      </w:r>
      <w:r>
        <w:t>id);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lastRenderedPageBreak/>
        <w:t>IfSignPlan.java</w:t>
      </w:r>
    </w:p>
    <w:p w:rsidR="009C20B1" w:rsidRDefault="00481DEB">
      <w:r>
        <w:t>package com.isl.Valid;</w:t>
      </w:r>
      <w:r>
        <w:br/>
      </w:r>
      <w:r>
        <w:br/>
        <w:t>import java.lang.annotation.ElementType;</w:t>
      </w:r>
      <w:r>
        <w:br/>
        <w:t>import java.lang.annotation.Retention;</w:t>
      </w:r>
      <w:r>
        <w:br/>
        <w:t>import java.lang.annotation.RetentionPolicy;</w:t>
      </w:r>
      <w:r>
        <w:br/>
        <w:t>import java.lang.annotation.Target;</w:t>
      </w:r>
      <w:r>
        <w:br/>
      </w:r>
      <w:r>
        <w:br/>
        <w:t>import javax.validation.Constraint;</w:t>
      </w:r>
      <w:r>
        <w:br/>
        <w:t>import ja</w:t>
      </w:r>
      <w:r>
        <w:t>vax.validation.Payload;</w:t>
      </w:r>
      <w:r>
        <w:br/>
      </w:r>
      <w:r>
        <w:br/>
      </w:r>
      <w:r>
        <w:br/>
      </w:r>
      <w:r>
        <w:br/>
        <w:t>/***</w:t>
      </w:r>
      <w:r>
        <w:br/>
        <w:t xml:space="preserve"> * </w:t>
      </w:r>
      <w:r>
        <w:t>校验是否开启签到</w:t>
      </w:r>
      <w:r>
        <w:br/>
        <w:t xml:space="preserve"> * @author 17678</w:t>
      </w:r>
      <w:r>
        <w:br/>
        <w:t xml:space="preserve"> *</w:t>
      </w:r>
      <w:r>
        <w:br/>
        <w:t xml:space="preserve"> */</w:t>
      </w:r>
      <w:r>
        <w:br/>
      </w:r>
      <w:r>
        <w:br/>
      </w:r>
      <w:r>
        <w:tab/>
        <w:t>@Constraint(validatedBy = {IfSignPlanValidator.class})</w:t>
      </w:r>
      <w:r>
        <w:br/>
      </w:r>
      <w:r>
        <w:tab/>
        <w:t>@Target({ElementType.ANNOTATION_TYPE,ElementType.METHOD, ElementType.FIELD})</w:t>
      </w:r>
      <w:r>
        <w:br/>
      </w:r>
      <w:r>
        <w:tab/>
        <w:t>@Retention(RetentionPolicy.RUNTIME)</w:t>
      </w:r>
      <w:r>
        <w:br/>
      </w:r>
      <w:r>
        <w:tab/>
        <w:t>public @interfa</w:t>
      </w:r>
      <w:r>
        <w:t>ce IfSignPlan{</w:t>
      </w:r>
      <w:r>
        <w:tab/>
      </w:r>
      <w:r>
        <w:br/>
      </w:r>
      <w:r>
        <w:tab/>
      </w:r>
      <w:r>
        <w:tab/>
        <w:t>String message() default "</w:t>
      </w:r>
      <w:r>
        <w:t>该签到安排不存在</w:t>
      </w:r>
      <w:r>
        <w:t>";</w:t>
      </w:r>
      <w:r>
        <w:br/>
      </w:r>
      <w:r>
        <w:tab/>
      </w:r>
      <w:r>
        <w:tab/>
        <w:t xml:space="preserve">String signplanid() default "123" ; </w:t>
      </w:r>
      <w:r>
        <w:br/>
      </w:r>
      <w:r>
        <w:tab/>
      </w:r>
      <w:r>
        <w:tab/>
        <w:t xml:space="preserve">Class&lt;?&gt; [] groups() default {} ; </w:t>
      </w:r>
      <w:r>
        <w:br/>
      </w:r>
      <w:r>
        <w:tab/>
      </w:r>
      <w:r>
        <w:tab/>
        <w:t>Class&lt;? extends Payload&gt;[] payload () default {} ;</w:t>
      </w:r>
      <w:r>
        <w:br/>
      </w:r>
      <w:r>
        <w:tab/>
        <w:t>}</w:t>
      </w:r>
      <w:r>
        <w:br/>
      </w:r>
      <w:r>
        <w:br/>
      </w:r>
    </w:p>
    <w:p w:rsidR="009C20B1" w:rsidRDefault="00481DEB">
      <w:pPr>
        <w:pStyle w:val="1"/>
      </w:pPr>
      <w:r>
        <w:t>IfSignPlanValidator.java</w:t>
      </w:r>
    </w:p>
    <w:p w:rsidR="009C20B1" w:rsidRDefault="00481DEB">
      <w:r>
        <w:t>package com.isl.Valid;</w:t>
      </w:r>
      <w:r>
        <w:br/>
      </w:r>
      <w:r>
        <w:br/>
        <w:t>import javax.valid</w:t>
      </w:r>
      <w:r>
        <w:t>ation.ConstraintValidator;</w:t>
      </w:r>
      <w:r>
        <w:br/>
        <w:t>import javax.validation.ConstraintValidatorContext;</w:t>
      </w:r>
      <w:r>
        <w:br/>
      </w:r>
      <w:r>
        <w:br/>
        <w:t>import com.isl.service.SignPlanRepository;</w:t>
      </w:r>
      <w:r>
        <w:br/>
      </w:r>
      <w:r>
        <w:br/>
        <w:t xml:space="preserve">public class IfSignPlanValidator implements </w:t>
      </w:r>
      <w:r>
        <w:br/>
      </w:r>
      <w:r>
        <w:lastRenderedPageBreak/>
        <w:tab/>
        <w:t>ConstraintValidator&lt;IfSignPlan , String&gt;{</w:t>
      </w:r>
      <w:r>
        <w:br/>
      </w:r>
      <w:r>
        <w:tab/>
        <w:t>SignPlanRepository signPlanRepository;</w:t>
      </w:r>
      <w:r>
        <w:br/>
      </w:r>
      <w:r>
        <w:tab/>
        <w:t xml:space="preserve"> pu</w:t>
      </w:r>
      <w:r>
        <w:t>blic IfSignPlanValidator(SignPlanRepository signPlanRepository) {</w:t>
      </w:r>
      <w:r>
        <w:br/>
      </w:r>
      <w:r>
        <w:tab/>
      </w:r>
      <w:r>
        <w:tab/>
        <w:t xml:space="preserve"> this.signPlanRepository=signPlanRepository;</w:t>
      </w:r>
      <w:r>
        <w:br/>
      </w:r>
      <w:r>
        <w:tab/>
      </w:r>
      <w:r>
        <w:tab/>
        <w:t xml:space="preserve"> System.out.println("repository</w:t>
      </w:r>
      <w:r>
        <w:t>注入</w:t>
      </w:r>
      <w:r>
        <w:t>");</w:t>
      </w:r>
      <w:r>
        <w:br/>
      </w:r>
      <w:r>
        <w:tab/>
        <w:t xml:space="preserve"> }</w:t>
      </w:r>
      <w:r>
        <w:br/>
      </w:r>
      <w:r>
        <w:tab/>
        <w:t xml:space="preserve"> </w:t>
      </w:r>
      <w:r>
        <w:br/>
      </w:r>
      <w:r>
        <w:tab/>
        <w:t>@Override</w:t>
      </w:r>
      <w:r>
        <w:br/>
      </w:r>
      <w:r>
        <w:tab/>
        <w:t>public boolean isValid(String sp_id, ConstraintValidatorContext context) {</w:t>
      </w:r>
      <w:r>
        <w:br/>
      </w:r>
      <w:r>
        <w:tab/>
      </w:r>
      <w:r>
        <w:tab/>
        <w:t>System.o</w:t>
      </w:r>
      <w:r>
        <w:t>ut.println("</w:t>
      </w:r>
      <w:r>
        <w:t>验证进行中</w:t>
      </w:r>
      <w:r>
        <w:t>");</w:t>
      </w:r>
      <w:r>
        <w:br/>
      </w:r>
      <w:r>
        <w:tab/>
      </w:r>
      <w:r>
        <w:tab/>
      </w:r>
      <w:r>
        <w:br/>
      </w:r>
      <w:r>
        <w:tab/>
      </w:r>
      <w:r>
        <w:tab/>
        <w:t>return this.signPlanRepository.findBySpID(sp_id)!=null;</w:t>
      </w:r>
      <w:r>
        <w:br/>
      </w:r>
      <w:r>
        <w:tab/>
        <w:t>}</w:t>
      </w:r>
      <w:r>
        <w:br/>
      </w:r>
      <w:r>
        <w:br/>
        <w:t>}</w:t>
      </w:r>
      <w:r>
        <w:br/>
      </w:r>
    </w:p>
    <w:p w:rsidR="009C20B1" w:rsidRDefault="00481DEB">
      <w:pPr>
        <w:pStyle w:val="1"/>
      </w:pPr>
      <w:r>
        <w:t>WeChatSession.java</w:t>
      </w:r>
    </w:p>
    <w:p w:rsidR="009C20B1" w:rsidRDefault="00481DEB">
      <w:r>
        <w:t>package com.isl.wechat;</w:t>
      </w:r>
      <w:r>
        <w:br/>
      </w:r>
      <w:r>
        <w:br/>
        <w:t>import lombok.Data;</w:t>
      </w:r>
      <w:r>
        <w:br/>
      </w:r>
      <w:r>
        <w:br/>
        <w:t>@Data</w:t>
      </w:r>
      <w:r>
        <w:br/>
        <w:t>public class WeChatSession {</w:t>
      </w:r>
      <w:r>
        <w:br/>
      </w:r>
      <w:r>
        <w:tab/>
        <w:t>String openid;</w:t>
      </w:r>
      <w:r>
        <w:br/>
      </w:r>
      <w:r>
        <w:tab/>
        <w:t>String session_key;</w:t>
      </w:r>
      <w:r>
        <w:br/>
      </w:r>
      <w:r>
        <w:tab/>
        <w:t>String unionid;</w:t>
      </w:r>
      <w:r>
        <w:br/>
      </w:r>
      <w:r>
        <w:tab/>
        <w:t>Number errco</w:t>
      </w:r>
      <w:r>
        <w:t>de;</w:t>
      </w:r>
      <w:r>
        <w:br/>
      </w:r>
      <w:r>
        <w:tab/>
        <w:t>String errmsg;</w:t>
      </w:r>
      <w:r>
        <w:br/>
        <w:t>}</w:t>
      </w:r>
      <w:r>
        <w:br/>
      </w:r>
    </w:p>
    <w:sectPr w:rsidR="009C2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2B7"/>
    <w:rsid w:val="0015074B"/>
    <w:rsid w:val="0029639D"/>
    <w:rsid w:val="00326F90"/>
    <w:rsid w:val="00461464"/>
    <w:rsid w:val="00481DEB"/>
    <w:rsid w:val="004A5F22"/>
    <w:rsid w:val="009020D9"/>
    <w:rsid w:val="009C20B1"/>
    <w:rsid w:val="00AA1D8D"/>
    <w:rsid w:val="00AD0C93"/>
    <w:rsid w:val="00B47730"/>
    <w:rsid w:val="00CB0664"/>
    <w:rsid w:val="00E974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CDD6E"/>
  <w14:defaultImageDpi w14:val="300"/>
  <w15:docId w15:val="{FC59D7FE-E7A1-43E8-9247-F257B7F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3C3D5-C98A-4C03-9F4F-1743E8C5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126</Pages>
  <Words>19422</Words>
  <Characters>123720</Characters>
  <Application>Microsoft Office Word</Application>
  <DocSecurity>0</DocSecurity>
  <Lines>4948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LQY</cp:lastModifiedBy>
  <cp:revision>12</cp:revision>
  <dcterms:created xsi:type="dcterms:W3CDTF">2013-12-23T23:15:00Z</dcterms:created>
  <dcterms:modified xsi:type="dcterms:W3CDTF">2019-08-08T07:51:00Z</dcterms:modified>
  <cp:category/>
</cp:coreProperties>
</file>